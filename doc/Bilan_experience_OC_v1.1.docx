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rightFromText="28350" w:vertAnchor="page" w:horzAnchor="page" w:tblpX="1078" w:tblpY="2949"/>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142" w:type="dxa"/>
          <w:bottom w:w="11" w:type="dxa"/>
          <w:right w:w="0" w:type="dxa"/>
        </w:tblCellMar>
        <w:tblLook w:val="04A0" w:firstRow="1" w:lastRow="0" w:firstColumn="1" w:lastColumn="0" w:noHBand="0" w:noVBand="1"/>
      </w:tblPr>
      <w:tblGrid>
        <w:gridCol w:w="2977"/>
        <w:gridCol w:w="3686"/>
        <w:gridCol w:w="142"/>
        <w:gridCol w:w="1701"/>
      </w:tblGrid>
      <w:tr w:rsidR="00410984" w:rsidRPr="00E12EB7" w:rsidTr="00B1266C">
        <w:trPr>
          <w:gridAfter w:val="3"/>
          <w:wAfter w:w="5529" w:type="dxa"/>
          <w:trHeight w:hRule="exact" w:val="873"/>
        </w:trPr>
        <w:tc>
          <w:tcPr>
            <w:tcW w:w="2977" w:type="dxa"/>
            <w:shd w:val="clear" w:color="auto" w:fill="3C3C3C" w:themeFill="accent5"/>
          </w:tcPr>
          <w:p w:rsidR="00F07E4E" w:rsidRPr="00617668" w:rsidRDefault="00B1266C" w:rsidP="00DB716A">
            <w:pPr>
              <w:pStyle w:val="TitlewhiteWorldline"/>
            </w:pPr>
            <w:r>
              <w:t>BILAN</w:t>
            </w:r>
          </w:p>
        </w:tc>
      </w:tr>
      <w:tr w:rsidR="00CA31AB" w:rsidRPr="00E12EB7" w:rsidTr="00B1266C">
        <w:trPr>
          <w:gridAfter w:val="2"/>
          <w:wAfter w:w="1843" w:type="dxa"/>
          <w:trHeight w:hRule="exact" w:val="873"/>
        </w:trPr>
        <w:tc>
          <w:tcPr>
            <w:tcW w:w="6663" w:type="dxa"/>
            <w:gridSpan w:val="2"/>
            <w:shd w:val="clear" w:color="auto" w:fill="41B4D2" w:themeFill="accent1"/>
          </w:tcPr>
          <w:p w:rsidR="00F07E4E" w:rsidRPr="00617668" w:rsidRDefault="00DB716A" w:rsidP="00F34EC8">
            <w:pPr>
              <w:pStyle w:val="TitlewhiteWorldline"/>
            </w:pPr>
            <w:r>
              <w:t>D’EXPERienCE</w:t>
            </w:r>
          </w:p>
        </w:tc>
      </w:tr>
      <w:tr w:rsidR="00F07E4E" w:rsidRPr="00E12EB7" w:rsidTr="00B1266C">
        <w:trPr>
          <w:gridAfter w:val="1"/>
          <w:wAfter w:w="1701" w:type="dxa"/>
          <w:trHeight w:hRule="exact" w:val="873"/>
        </w:trPr>
        <w:tc>
          <w:tcPr>
            <w:tcW w:w="6805" w:type="dxa"/>
            <w:gridSpan w:val="3"/>
            <w:shd w:val="clear" w:color="auto" w:fill="F5AF82" w:themeFill="accent6"/>
          </w:tcPr>
          <w:p w:rsidR="00F07E4E" w:rsidRPr="00617668" w:rsidRDefault="00B1266C" w:rsidP="00662763">
            <w:pPr>
              <w:pStyle w:val="TitlewhiteWorldline"/>
            </w:pPr>
            <w:r>
              <w:t>DE FORMATION</w:t>
            </w:r>
          </w:p>
        </w:tc>
      </w:tr>
      <w:tr w:rsidR="00EF0347" w:rsidRPr="00E12EB7" w:rsidTr="00B1266C">
        <w:trPr>
          <w:trHeight w:hRule="exact" w:val="873"/>
        </w:trPr>
        <w:tc>
          <w:tcPr>
            <w:tcW w:w="8506" w:type="dxa"/>
            <w:gridSpan w:val="4"/>
            <w:shd w:val="clear" w:color="auto" w:fill="D74B8C" w:themeFill="accent2"/>
          </w:tcPr>
          <w:p w:rsidR="00F07E4E" w:rsidRPr="00617668" w:rsidRDefault="00B1266C" w:rsidP="00662763">
            <w:pPr>
              <w:pStyle w:val="TitlewhiteWorldline"/>
            </w:pPr>
            <w:r>
              <w:t>OPENCLASSROOMS</w:t>
            </w:r>
          </w:p>
        </w:tc>
      </w:tr>
    </w:tbl>
    <w:p w:rsidR="00D86778" w:rsidRPr="00E73A4F" w:rsidRDefault="00D86778" w:rsidP="00082BBD">
      <w:pPr>
        <w:pStyle w:val="BodytextWorldline"/>
      </w:pPr>
    </w:p>
    <w:p w:rsidR="00F2242B" w:rsidRPr="00E73A4F" w:rsidRDefault="00F2242B" w:rsidP="006A17D1">
      <w:pPr>
        <w:pStyle w:val="BodytextWorldline"/>
      </w:pPr>
    </w:p>
    <w:p w:rsidR="00082BBD" w:rsidRDefault="00082BBD" w:rsidP="007E1EEE">
      <w:pPr>
        <w:pStyle w:val="BodytextWorldline"/>
      </w:pPr>
    </w:p>
    <w:p w:rsidR="00DA6756" w:rsidRDefault="00DA6756" w:rsidP="007E1EEE">
      <w:pPr>
        <w:pStyle w:val="BodytextWorldline"/>
      </w:pPr>
    </w:p>
    <w:p w:rsidR="00DA6756" w:rsidRPr="006B0FF7" w:rsidRDefault="006B0FF7" w:rsidP="006B0FF7">
      <w:pPr>
        <w:pStyle w:val="BodytextWorldline"/>
        <w:jc w:val="center"/>
        <w:rPr>
          <w:sz w:val="36"/>
          <w:szCs w:val="36"/>
          <w:lang w:val="fr-FR"/>
        </w:rPr>
      </w:pPr>
      <w:r w:rsidRPr="006B0FF7">
        <w:rPr>
          <w:rStyle w:val="fontstyle01"/>
          <w:sz w:val="36"/>
          <w:szCs w:val="36"/>
          <w:lang w:val="fr-FR"/>
        </w:rPr>
        <w:t>Rémy VALLET – Développeur d’application JAVA – 2019/2021</w:t>
      </w:r>
      <w:r w:rsidRPr="006B0FF7">
        <w:rPr>
          <w:rFonts w:ascii="Calibri" w:hAnsi="Calibri"/>
          <w:color w:val="000000"/>
          <w:sz w:val="36"/>
          <w:szCs w:val="36"/>
          <w:lang w:val="fr-FR"/>
        </w:rPr>
        <w:br/>
      </w:r>
    </w:p>
    <w:p w:rsidR="00DA6756" w:rsidRPr="006B0FF7" w:rsidRDefault="00DA6756" w:rsidP="007E1EEE">
      <w:pPr>
        <w:pStyle w:val="BodytextWorldline"/>
        <w:rPr>
          <w:lang w:val="fr-FR"/>
        </w:rPr>
      </w:pPr>
    </w:p>
    <w:p w:rsidR="00DA6756" w:rsidRPr="006B0FF7" w:rsidRDefault="00DA6756" w:rsidP="007E1EEE">
      <w:pPr>
        <w:pStyle w:val="BodytextWorldline"/>
        <w:rPr>
          <w:lang w:val="fr-FR"/>
        </w:rPr>
      </w:pPr>
    </w:p>
    <w:p w:rsidR="008F6030" w:rsidRPr="0039179F" w:rsidRDefault="00DA6756" w:rsidP="00DA6756">
      <w:pPr>
        <w:pStyle w:val="IntroWorldline"/>
        <w:rPr>
          <w:rStyle w:val="fontstyle01"/>
          <w:sz w:val="36"/>
          <w:szCs w:val="36"/>
          <w:lang w:val="en-US"/>
        </w:rPr>
      </w:pPr>
      <w:proofErr w:type="spellStart"/>
      <w:r w:rsidRPr="0039179F">
        <w:rPr>
          <w:rStyle w:val="fontstyle01"/>
          <w:sz w:val="36"/>
          <w:szCs w:val="36"/>
          <w:lang w:val="en-US"/>
        </w:rPr>
        <w:t>Tuteur</w:t>
      </w:r>
      <w:proofErr w:type="spellEnd"/>
      <w:r w:rsidRPr="0039179F">
        <w:rPr>
          <w:rStyle w:val="fontstyle01"/>
          <w:sz w:val="36"/>
          <w:szCs w:val="36"/>
          <w:lang w:val="en-US"/>
        </w:rPr>
        <w:t xml:space="preserve"> de formation </w:t>
      </w:r>
      <w:proofErr w:type="spellStart"/>
      <w:r w:rsidRPr="0039179F">
        <w:rPr>
          <w:rStyle w:val="fontstyle01"/>
          <w:sz w:val="36"/>
          <w:szCs w:val="36"/>
          <w:lang w:val="en-US"/>
        </w:rPr>
        <w:t>OpenClassrooms</w:t>
      </w:r>
      <w:proofErr w:type="spellEnd"/>
      <w:r w:rsidRPr="0039179F">
        <w:rPr>
          <w:rStyle w:val="fontstyle01"/>
          <w:sz w:val="36"/>
          <w:szCs w:val="36"/>
          <w:lang w:val="en-US"/>
        </w:rPr>
        <w:t xml:space="preserve">  </w:t>
      </w:r>
    </w:p>
    <w:p w:rsidR="006B0FF7" w:rsidRPr="0039179F" w:rsidRDefault="006B0FF7" w:rsidP="00DA6756">
      <w:pPr>
        <w:pStyle w:val="IntroWorldline"/>
        <w:rPr>
          <w:sz w:val="32"/>
          <w:szCs w:val="32"/>
          <w:lang w:val="en-US"/>
        </w:rPr>
      </w:pPr>
    </w:p>
    <w:p w:rsidR="00DA6756" w:rsidRPr="006B0FF7" w:rsidRDefault="00DA6756" w:rsidP="008F6030">
      <w:pPr>
        <w:pStyle w:val="IntroWorldline"/>
        <w:ind w:firstLine="709"/>
        <w:rPr>
          <w:sz w:val="32"/>
          <w:szCs w:val="32"/>
          <w:lang w:val="en-US"/>
        </w:rPr>
      </w:pPr>
      <w:proofErr w:type="spellStart"/>
      <w:r w:rsidRPr="006B0FF7">
        <w:rPr>
          <w:sz w:val="32"/>
          <w:szCs w:val="32"/>
          <w:lang w:val="en-US"/>
        </w:rPr>
        <w:t>Daouda</w:t>
      </w:r>
      <w:proofErr w:type="spellEnd"/>
      <w:r w:rsidRPr="006B0FF7">
        <w:rPr>
          <w:sz w:val="32"/>
          <w:szCs w:val="32"/>
          <w:lang w:val="en-US"/>
        </w:rPr>
        <w:t xml:space="preserve"> SAWADOGO</w:t>
      </w:r>
      <w:r w:rsidR="008F6030" w:rsidRPr="006B0FF7">
        <w:rPr>
          <w:sz w:val="32"/>
          <w:szCs w:val="32"/>
          <w:lang w:val="en-US"/>
        </w:rPr>
        <w:t xml:space="preserve"> – Research </w:t>
      </w:r>
      <w:proofErr w:type="spellStart"/>
      <w:r w:rsidR="008F6030" w:rsidRPr="006B0FF7">
        <w:rPr>
          <w:sz w:val="32"/>
          <w:szCs w:val="32"/>
          <w:lang w:val="en-US"/>
        </w:rPr>
        <w:t>Sofware</w:t>
      </w:r>
      <w:proofErr w:type="spellEnd"/>
      <w:r w:rsidR="008F6030" w:rsidRPr="006B0FF7">
        <w:rPr>
          <w:sz w:val="32"/>
          <w:szCs w:val="32"/>
          <w:lang w:val="en-US"/>
        </w:rPr>
        <w:t xml:space="preserve"> Engineer</w:t>
      </w:r>
    </w:p>
    <w:tbl>
      <w:tblPr>
        <w:tblStyle w:val="Grilledutableau"/>
        <w:tblpPr w:leftFromText="142" w:rightFromText="142" w:vertAnchor="page" w:horzAnchor="margin" w:tblpX="143" w:tblpY="135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66"/>
        <w:gridCol w:w="6706"/>
      </w:tblGrid>
      <w:tr w:rsidR="00A17D33" w:rsidRPr="00082BBD" w:rsidTr="00673CBB">
        <w:trPr>
          <w:trHeight w:val="238"/>
        </w:trPr>
        <w:tc>
          <w:tcPr>
            <w:tcW w:w="2366" w:type="dxa"/>
            <w:shd w:val="clear" w:color="auto" w:fill="auto"/>
          </w:tcPr>
          <w:p w:rsidR="00A17D33" w:rsidRPr="00082BBD" w:rsidRDefault="00A17D33" w:rsidP="00673CBB">
            <w:pPr>
              <w:pStyle w:val="DocumentdataheadingWorldline"/>
            </w:pPr>
            <w:r>
              <w:t>Status</w:t>
            </w:r>
          </w:p>
        </w:tc>
        <w:tc>
          <w:tcPr>
            <w:tcW w:w="6706" w:type="dxa"/>
            <w:shd w:val="clear" w:color="auto" w:fill="auto"/>
          </w:tcPr>
          <w:p w:rsidR="00A17D33" w:rsidRPr="00A17D33" w:rsidRDefault="00DD0F8C" w:rsidP="00673CBB">
            <w:pPr>
              <w:pStyle w:val="DocumentdataauthorWorldline"/>
            </w:pPr>
            <w:sdt>
              <w:sdtPr>
                <w:tag w:val="Status"/>
                <w:id w:val="-2034794849"/>
                <w:lock w:val="sdtLocked"/>
                <w:placeholder>
                  <w:docPart w:val="85962170F3714BF1ABA73150539EA19A"/>
                </w:placeholder>
                <w:dataBinding w:prefixMappings="xmlns:ns0='http://www.joulesunlimited.com/ccmappings' " w:xpath="/ns0:ju[1]/ns0:Status[1]" w:storeItemID="{86EA9C50-456D-4AD3-AB51-27308290595F}"/>
                <w:text/>
              </w:sdtPr>
              <w:sdtEndPr/>
              <w:sdtContent>
                <w:r w:rsidR="00251083">
                  <w:t>Draft</w:t>
                </w:r>
              </w:sdtContent>
            </w:sdt>
          </w:p>
        </w:tc>
      </w:tr>
      <w:tr w:rsidR="00AE31E7" w:rsidRPr="00082BBD" w:rsidTr="00673CBB">
        <w:trPr>
          <w:trHeight w:val="238"/>
        </w:trPr>
        <w:tc>
          <w:tcPr>
            <w:tcW w:w="2366" w:type="dxa"/>
            <w:shd w:val="clear" w:color="auto" w:fill="auto"/>
          </w:tcPr>
          <w:p w:rsidR="00AE31E7" w:rsidRPr="00082BBD" w:rsidRDefault="00AE31E7" w:rsidP="00673CBB">
            <w:pPr>
              <w:pStyle w:val="DocumentdataheadingWorldline"/>
            </w:pPr>
            <w:r w:rsidRPr="00082BBD">
              <w:t>Author:</w:t>
            </w:r>
          </w:p>
        </w:tc>
        <w:tc>
          <w:tcPr>
            <w:tcW w:w="6706" w:type="dxa"/>
            <w:shd w:val="clear" w:color="auto" w:fill="auto"/>
          </w:tcPr>
          <w:p w:rsidR="00AE31E7" w:rsidRPr="00082BBD" w:rsidRDefault="00DB716A" w:rsidP="00673CBB">
            <w:pPr>
              <w:pStyle w:val="DocumentdataauthorWorldline"/>
            </w:pPr>
            <w:r>
              <w:t>Rémy VALLET</w:t>
            </w:r>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D</w:t>
            </w:r>
            <w:r w:rsidR="00AE31E7" w:rsidRPr="00082BBD">
              <w:t>ate:</w:t>
            </w:r>
          </w:p>
        </w:tc>
        <w:tc>
          <w:tcPr>
            <w:tcW w:w="6706" w:type="dxa"/>
            <w:shd w:val="clear" w:color="auto" w:fill="auto"/>
          </w:tcPr>
          <w:p w:rsidR="00AE31E7" w:rsidRPr="00082BBD" w:rsidRDefault="00DD0F8C" w:rsidP="00B1266C">
            <w:pPr>
              <w:pStyle w:val="DocumentdatadateWorldline"/>
            </w:pPr>
            <w:sdt>
              <w:sdtPr>
                <w:tag w:val="Date"/>
                <w:id w:val="1686788815"/>
                <w:placeholder>
                  <w:docPart w:val="E1F1C922575641AA8D7B42105BA2351D"/>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39179F">
                  <w:rPr>
                    <w:lang w:val="en-US"/>
                  </w:rPr>
                  <w:t>2 July 2021</w:t>
                </w:r>
              </w:sdtContent>
            </w:sdt>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Formation</w:t>
            </w:r>
            <w:r w:rsidR="00AE31E7" w:rsidRPr="00082BBD">
              <w:t>:</w:t>
            </w:r>
          </w:p>
        </w:tc>
        <w:tc>
          <w:tcPr>
            <w:tcW w:w="6706" w:type="dxa"/>
            <w:shd w:val="clear" w:color="auto" w:fill="auto"/>
          </w:tcPr>
          <w:p w:rsidR="00AE31E7" w:rsidRPr="00082BBD" w:rsidRDefault="00DD0F8C" w:rsidP="00B1266C">
            <w:pPr>
              <w:pStyle w:val="DocumentdataclassificationWorldline"/>
            </w:pPr>
            <w:sdt>
              <w:sdtPr>
                <w:tag w:val="Classification"/>
                <w:id w:val="1352376241"/>
                <w:placeholder>
                  <w:docPart w:val="26E71A8C6DBF45C38238F04B81C6382B"/>
                </w:placeholder>
                <w:dataBinding w:prefixMappings="xmlns:ns0='http://www.joulesunlimited.com/ccmappings' " w:xpath="/ns0:ju[1]/ns0:Classification[1]" w:storeItemID="{86EA9C50-456D-4AD3-AB51-27308290595F}"/>
                <w:comboBox w:lastValue="Développeur d’application JAVA">
                  <w:listItem w:displayText="Public" w:value="Public"/>
                  <w:listItem w:displayText="For internal use" w:value="For internal use"/>
                  <w:listItem w:displayText="Confidential" w:value="Confidential"/>
                  <w:listItem w:displayText="Secret" w:value="Secret"/>
                </w:comboBox>
              </w:sdtPr>
              <w:sdtEndPr/>
              <w:sdtContent>
                <w:r w:rsidR="00B1266C">
                  <w:t>Développeur d’application JAVA</w:t>
                </w:r>
              </w:sdtContent>
            </w:sdt>
          </w:p>
        </w:tc>
      </w:tr>
      <w:tr w:rsidR="00AE31E7" w:rsidRPr="00082BBD" w:rsidTr="00673CBB">
        <w:trPr>
          <w:trHeight w:hRule="exact" w:val="240"/>
        </w:trPr>
        <w:tc>
          <w:tcPr>
            <w:tcW w:w="2366" w:type="dxa"/>
            <w:shd w:val="clear" w:color="auto" w:fill="auto"/>
          </w:tcPr>
          <w:p w:rsidR="00AE31E7" w:rsidRPr="00082BBD" w:rsidRDefault="00AE31E7" w:rsidP="00673CBB">
            <w:pPr>
              <w:pStyle w:val="DocumentdataheadingWorldline"/>
            </w:pPr>
            <w:r w:rsidRPr="00082BBD">
              <w:t>Version:</w:t>
            </w:r>
          </w:p>
        </w:tc>
        <w:tc>
          <w:tcPr>
            <w:tcW w:w="6706" w:type="dxa"/>
            <w:shd w:val="clear" w:color="auto" w:fill="auto"/>
          </w:tcPr>
          <w:p w:rsidR="00AE31E7" w:rsidRPr="00082BBD" w:rsidRDefault="00DD0F8C" w:rsidP="00326F62">
            <w:pPr>
              <w:pStyle w:val="DocumentdataversionWorldline"/>
            </w:pPr>
            <w:sdt>
              <w:sdtPr>
                <w:tag w:val="Version number"/>
                <w:id w:val="1435018918"/>
                <w:placeholder>
                  <w:docPart w:val="CDBE7F2F9F944395A3D3166B01F2EA51"/>
                </w:placeholder>
                <w:dataBinding w:prefixMappings="xmlns:ns0='http://www.joulesunlimited.com/ccmappings' " w:xpath="/ns0:ju[1]/ns0:Version_20_number[1]" w:storeItemID="{86EA9C50-456D-4AD3-AB51-27308290595F}"/>
                <w:text/>
              </w:sdtPr>
              <w:sdtEndPr/>
              <w:sdtContent>
                <w:r w:rsidR="00DB716A">
                  <w:t>1.</w:t>
                </w:r>
                <w:r w:rsidR="00B1266C">
                  <w:t>0</w:t>
                </w:r>
              </w:sdtContent>
            </w:sdt>
          </w:p>
        </w:tc>
      </w:tr>
    </w:tbl>
    <w:p w:rsidR="006077EF" w:rsidRDefault="004D5A27" w:rsidP="005257C6">
      <w:pPr>
        <w:pStyle w:val="HeadingversionhistoryWorldline"/>
      </w:pPr>
      <w:proofErr w:type="spellStart"/>
      <w:r>
        <w:lastRenderedPageBreak/>
        <w:t>Historique</w:t>
      </w:r>
      <w:proofErr w:type="spellEnd"/>
      <w:r>
        <w:t xml:space="preserve"> des versions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9095"/>
      </w:tblGrid>
      <w:tr w:rsidR="00B850ED" w:rsidRPr="00B1266C" w:rsidTr="0041030F">
        <w:tc>
          <w:tcPr>
            <w:tcW w:w="9095" w:type="dxa"/>
          </w:tcPr>
          <w:p w:rsidR="00B850ED" w:rsidRPr="005C281D" w:rsidRDefault="00B850ED" w:rsidP="00032894">
            <w:pPr>
              <w:pStyle w:val="DocumentdatacopyrightWorldline"/>
              <w:framePr w:wrap="around" w:vAnchor="page" w:hAnchor="margin" w:y="14201"/>
              <w:rPr>
                <w:szCs w:val="17"/>
              </w:rPr>
            </w:pPr>
          </w:p>
        </w:tc>
      </w:tr>
    </w:tbl>
    <w:p w:rsidR="002F6615" w:rsidRDefault="002F6615" w:rsidP="00327993">
      <w:pPr>
        <w:pStyle w:val="BodytextWorldline"/>
      </w:pPr>
    </w:p>
    <w:tbl>
      <w:tblPr>
        <w:tblStyle w:val="TableformattedWorldline"/>
        <w:tblW w:w="5000" w:type="pct"/>
        <w:tblLayout w:type="fixed"/>
        <w:tblLook w:val="04A0" w:firstRow="1" w:lastRow="0" w:firstColumn="1" w:lastColumn="0" w:noHBand="0" w:noVBand="1"/>
      </w:tblPr>
      <w:tblGrid>
        <w:gridCol w:w="1300"/>
        <w:gridCol w:w="1430"/>
        <w:gridCol w:w="1235"/>
        <w:gridCol w:w="2600"/>
        <w:gridCol w:w="3867"/>
      </w:tblGrid>
      <w:tr w:rsidR="0098243F" w:rsidRPr="00E12EB7" w:rsidTr="00180381">
        <w:trPr>
          <w:cnfStyle w:val="100000000000" w:firstRow="1" w:lastRow="0" w:firstColumn="0" w:lastColumn="0" w:oddVBand="0" w:evenVBand="0" w:oddHBand="0" w:evenHBand="0" w:firstRowFirstColumn="0" w:firstRowLastColumn="0" w:lastRowFirstColumn="0" w:lastRowLastColumn="0"/>
        </w:trPr>
        <w:tc>
          <w:tcPr>
            <w:tcW w:w="1134" w:type="dxa"/>
          </w:tcPr>
          <w:p w:rsidR="0077756B" w:rsidRPr="00E12EB7" w:rsidRDefault="0077756B" w:rsidP="0077756B">
            <w:pPr>
              <w:pStyle w:val="BodytextWorldline"/>
            </w:pPr>
            <w:r>
              <w:t>Version no.</w:t>
            </w:r>
          </w:p>
        </w:tc>
        <w:tc>
          <w:tcPr>
            <w:tcW w:w="1247" w:type="dxa"/>
          </w:tcPr>
          <w:p w:rsidR="0077756B" w:rsidRPr="00E12EB7" w:rsidRDefault="0077756B" w:rsidP="0077756B">
            <w:pPr>
              <w:pStyle w:val="BodytextWorldline"/>
            </w:pPr>
            <w:r w:rsidRPr="00E12EB7">
              <w:t>Version date</w:t>
            </w:r>
          </w:p>
        </w:tc>
        <w:tc>
          <w:tcPr>
            <w:tcW w:w="1077" w:type="dxa"/>
          </w:tcPr>
          <w:p w:rsidR="0077756B" w:rsidRPr="00E12EB7" w:rsidRDefault="0077756B" w:rsidP="0077756B">
            <w:pPr>
              <w:pStyle w:val="BodytextWorldline"/>
            </w:pPr>
            <w:r w:rsidRPr="00E12EB7">
              <w:t>Status</w:t>
            </w:r>
          </w:p>
        </w:tc>
        <w:tc>
          <w:tcPr>
            <w:tcW w:w="2268" w:type="dxa"/>
          </w:tcPr>
          <w:p w:rsidR="0077756B" w:rsidRPr="00E12EB7" w:rsidRDefault="0077756B" w:rsidP="0077756B">
            <w:pPr>
              <w:pStyle w:val="BodytextWorldline"/>
            </w:pPr>
            <w:r w:rsidRPr="00E12EB7">
              <w:t>Edited by</w:t>
            </w:r>
          </w:p>
        </w:tc>
        <w:tc>
          <w:tcPr>
            <w:tcW w:w="3373" w:type="dxa"/>
          </w:tcPr>
          <w:p w:rsidR="0077756B" w:rsidRPr="00E12EB7" w:rsidRDefault="0077756B" w:rsidP="0077756B">
            <w:pPr>
              <w:pStyle w:val="BodytextWorldline"/>
            </w:pPr>
            <w:r w:rsidRPr="00E12EB7">
              <w:t>M</w:t>
            </w:r>
            <w:r>
              <w:t>ost important edit(s)</w:t>
            </w:r>
          </w:p>
        </w:tc>
      </w:tr>
      <w:tr w:rsidR="0077756B"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77756B" w:rsidRPr="0041030F" w:rsidRDefault="00DB716A" w:rsidP="0077756B">
            <w:pPr>
              <w:pStyle w:val="BodytextWorldline"/>
            </w:pPr>
            <w:r>
              <w:t>1.0</w:t>
            </w:r>
          </w:p>
        </w:tc>
        <w:tc>
          <w:tcPr>
            <w:tcW w:w="1247" w:type="dxa"/>
          </w:tcPr>
          <w:p w:rsidR="0077756B" w:rsidRPr="0041030F" w:rsidRDefault="00B1266C" w:rsidP="00D94140">
            <w:pPr>
              <w:pStyle w:val="BodytextWorldline"/>
            </w:pPr>
            <w:r>
              <w:t>0</w:t>
            </w:r>
            <w:r w:rsidR="00D94140">
              <w:t>1</w:t>
            </w:r>
            <w:r w:rsidR="00DB716A">
              <w:t>-0</w:t>
            </w:r>
            <w:r>
              <w:t>7</w:t>
            </w:r>
            <w:r w:rsidR="00DB716A">
              <w:t>-2021</w:t>
            </w:r>
          </w:p>
        </w:tc>
        <w:tc>
          <w:tcPr>
            <w:tcW w:w="1077" w:type="dxa"/>
          </w:tcPr>
          <w:p w:rsidR="0077756B" w:rsidRPr="0041030F" w:rsidRDefault="00DB716A" w:rsidP="0077756B">
            <w:pPr>
              <w:pStyle w:val="BodytextWorldline"/>
            </w:pPr>
            <w:r>
              <w:t>Draft</w:t>
            </w:r>
          </w:p>
        </w:tc>
        <w:tc>
          <w:tcPr>
            <w:tcW w:w="2268" w:type="dxa"/>
          </w:tcPr>
          <w:p w:rsidR="0077756B" w:rsidRPr="0041030F" w:rsidRDefault="00DB716A" w:rsidP="0077756B">
            <w:pPr>
              <w:pStyle w:val="BodytextWorldline"/>
            </w:pPr>
            <w:r>
              <w:t>Rémy VALLET</w:t>
            </w:r>
          </w:p>
        </w:tc>
        <w:tc>
          <w:tcPr>
            <w:tcW w:w="3373" w:type="dxa"/>
          </w:tcPr>
          <w:p w:rsidR="0077756B" w:rsidRPr="0041030F" w:rsidRDefault="00D6201E" w:rsidP="00D6201E">
            <w:pPr>
              <w:pStyle w:val="BodytextWorldline"/>
            </w:pPr>
            <w:r>
              <w:t xml:space="preserve">PLAN - </w:t>
            </w:r>
            <w:proofErr w:type="spellStart"/>
            <w:r>
              <w:t>Rédaction</w:t>
            </w:r>
            <w:proofErr w:type="spellEnd"/>
            <w:r>
              <w:t xml:space="preserve"> de </w:t>
            </w:r>
            <w:proofErr w:type="spellStart"/>
            <w:r>
              <w:t>l’introduction</w:t>
            </w:r>
            <w:proofErr w:type="spellEnd"/>
          </w:p>
        </w:tc>
      </w:tr>
      <w:tr w:rsidR="00DB716A" w:rsidRPr="0041030F" w:rsidTr="00180381">
        <w:trPr>
          <w:cnfStyle w:val="000000010000" w:firstRow="0" w:lastRow="0" w:firstColumn="0" w:lastColumn="0" w:oddVBand="0" w:evenVBand="0" w:oddHBand="0" w:evenHBand="1" w:firstRowFirstColumn="0" w:firstRowLastColumn="0" w:lastRowFirstColumn="0" w:lastRowLastColumn="0"/>
        </w:trPr>
        <w:tc>
          <w:tcPr>
            <w:tcW w:w="1134" w:type="dxa"/>
          </w:tcPr>
          <w:p w:rsidR="00DB716A" w:rsidRDefault="00D6201E" w:rsidP="0077756B">
            <w:pPr>
              <w:pStyle w:val="BodytextWorldline"/>
            </w:pPr>
            <w:r>
              <w:t>1.1</w:t>
            </w:r>
          </w:p>
        </w:tc>
        <w:tc>
          <w:tcPr>
            <w:tcW w:w="1247" w:type="dxa"/>
          </w:tcPr>
          <w:p w:rsidR="00DB716A" w:rsidRDefault="00D6201E" w:rsidP="00D94140">
            <w:pPr>
              <w:pStyle w:val="BodytextWorldline"/>
            </w:pPr>
            <w:r>
              <w:t>0</w:t>
            </w:r>
            <w:r w:rsidR="00D94140">
              <w:t>2</w:t>
            </w:r>
            <w:r>
              <w:t>-0</w:t>
            </w:r>
            <w:r w:rsidR="00976782">
              <w:t>7</w:t>
            </w:r>
            <w:r>
              <w:t>-2021</w:t>
            </w:r>
          </w:p>
        </w:tc>
        <w:tc>
          <w:tcPr>
            <w:tcW w:w="1077" w:type="dxa"/>
          </w:tcPr>
          <w:p w:rsidR="00DB716A" w:rsidRDefault="00D6201E" w:rsidP="0077756B">
            <w:pPr>
              <w:pStyle w:val="BodytextWorldline"/>
            </w:pPr>
            <w:r>
              <w:t>Draft</w:t>
            </w:r>
          </w:p>
        </w:tc>
        <w:tc>
          <w:tcPr>
            <w:tcW w:w="2268" w:type="dxa"/>
          </w:tcPr>
          <w:p w:rsidR="00DB716A" w:rsidRDefault="00D6201E" w:rsidP="0077756B">
            <w:pPr>
              <w:pStyle w:val="BodytextWorldline"/>
            </w:pPr>
            <w:r>
              <w:t>Rémy VALLET</w:t>
            </w:r>
          </w:p>
        </w:tc>
        <w:tc>
          <w:tcPr>
            <w:tcW w:w="3373" w:type="dxa"/>
          </w:tcPr>
          <w:p w:rsidR="00DB716A" w:rsidRPr="00976782" w:rsidRDefault="00D6201E" w:rsidP="00976782">
            <w:pPr>
              <w:pStyle w:val="BodytextWorldline"/>
              <w:rPr>
                <w:lang w:val="fr-FR"/>
              </w:rPr>
            </w:pPr>
            <w:r w:rsidRPr="00976782">
              <w:rPr>
                <w:lang w:val="fr-FR"/>
              </w:rPr>
              <w:t xml:space="preserve">Rédaction </w:t>
            </w:r>
            <w:r w:rsidR="00976782" w:rsidRPr="00976782">
              <w:rPr>
                <w:lang w:val="fr-FR"/>
              </w:rPr>
              <w:t>Bilan détaillé et conclusion</w:t>
            </w:r>
          </w:p>
        </w:tc>
      </w:tr>
      <w:tr w:rsidR="00B723A0"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B723A0" w:rsidRPr="00976782" w:rsidRDefault="00976782" w:rsidP="0077756B">
            <w:pPr>
              <w:pStyle w:val="BodytextWorldline"/>
              <w:rPr>
                <w:lang w:val="fr-FR"/>
              </w:rPr>
            </w:pPr>
            <w:r>
              <w:rPr>
                <w:lang w:val="fr-FR"/>
              </w:rPr>
              <w:t>1.2</w:t>
            </w:r>
          </w:p>
        </w:tc>
        <w:tc>
          <w:tcPr>
            <w:tcW w:w="1247" w:type="dxa"/>
          </w:tcPr>
          <w:p w:rsidR="00B723A0" w:rsidRDefault="00326F62" w:rsidP="00976782">
            <w:pPr>
              <w:pStyle w:val="BodytextWorldline"/>
            </w:pPr>
            <w:r>
              <w:t>0</w:t>
            </w:r>
            <w:r w:rsidR="00976782">
              <w:t>9</w:t>
            </w:r>
            <w:r>
              <w:t>-0</w:t>
            </w:r>
            <w:r w:rsidR="00976782">
              <w:t>7</w:t>
            </w:r>
            <w:r>
              <w:t>-2021</w:t>
            </w:r>
          </w:p>
        </w:tc>
        <w:tc>
          <w:tcPr>
            <w:tcW w:w="1077" w:type="dxa"/>
          </w:tcPr>
          <w:p w:rsidR="00B723A0" w:rsidRDefault="00326F62" w:rsidP="0077756B">
            <w:pPr>
              <w:pStyle w:val="BodytextWorldline"/>
            </w:pPr>
            <w:r>
              <w:t>Final</w:t>
            </w:r>
          </w:p>
        </w:tc>
        <w:tc>
          <w:tcPr>
            <w:tcW w:w="2268" w:type="dxa"/>
          </w:tcPr>
          <w:p w:rsidR="00B723A0" w:rsidRDefault="00326F62" w:rsidP="0077756B">
            <w:pPr>
              <w:pStyle w:val="BodytextWorldline"/>
            </w:pPr>
            <w:r>
              <w:t>Rémy VALLET</w:t>
            </w:r>
          </w:p>
        </w:tc>
        <w:tc>
          <w:tcPr>
            <w:tcW w:w="3373" w:type="dxa"/>
          </w:tcPr>
          <w:p w:rsidR="00B723A0" w:rsidRDefault="00976782" w:rsidP="00976782">
            <w:pPr>
              <w:pStyle w:val="BodytextWorldline"/>
            </w:pPr>
            <w:proofErr w:type="spellStart"/>
            <w:r>
              <w:t>Relecture</w:t>
            </w:r>
            <w:proofErr w:type="spellEnd"/>
            <w:r>
              <w:t xml:space="preserve"> et f</w:t>
            </w:r>
            <w:r w:rsidR="00326F62">
              <w:t>inalisation</w:t>
            </w:r>
          </w:p>
        </w:tc>
      </w:tr>
    </w:tbl>
    <w:p w:rsidR="00F9675D" w:rsidRDefault="00F9675D" w:rsidP="00327993">
      <w:pPr>
        <w:pStyle w:val="BodytextWorldline"/>
      </w:pPr>
    </w:p>
    <w:p w:rsidR="00C67FB9" w:rsidRPr="001476A4" w:rsidRDefault="00C67FB9" w:rsidP="00327993">
      <w:pPr>
        <w:pStyle w:val="BodytextWorldline"/>
        <w:rPr>
          <w:lang w:val="fr-FR"/>
        </w:rPr>
      </w:pPr>
    </w:p>
    <w:p w:rsidR="00592D2D" w:rsidRPr="001476A4" w:rsidRDefault="00592D2D" w:rsidP="00327993">
      <w:pPr>
        <w:pStyle w:val="BodytextWorldline"/>
        <w:rPr>
          <w:lang w:val="fr-FR"/>
        </w:rPr>
        <w:sectPr w:rsidR="00592D2D" w:rsidRPr="001476A4" w:rsidSect="007774EE">
          <w:headerReference w:type="default" r:id="rId10"/>
          <w:headerReference w:type="first" r:id="rId11"/>
          <w:pgSz w:w="11906" w:h="16838" w:code="9"/>
          <w:pgMar w:top="2063" w:right="1077" w:bottom="1701" w:left="567" w:header="0" w:footer="709" w:gutter="0"/>
          <w:cols w:space="708"/>
          <w:titlePg/>
          <w:docGrid w:linePitch="360"/>
        </w:sectPr>
      </w:pPr>
    </w:p>
    <w:tbl>
      <w:tblPr>
        <w:tblW w:w="0" w:type="auto"/>
        <w:tblLayout w:type="fixed"/>
        <w:tblCellMar>
          <w:left w:w="0" w:type="dxa"/>
          <w:right w:w="0" w:type="dxa"/>
        </w:tblCellMar>
        <w:tblLook w:val="04A0" w:firstRow="1" w:lastRow="0" w:firstColumn="1" w:lastColumn="0" w:noHBand="0" w:noVBand="1"/>
      </w:tblPr>
      <w:tblGrid>
        <w:gridCol w:w="2478"/>
        <w:gridCol w:w="284"/>
      </w:tblGrid>
      <w:tr w:rsidR="007777FD" w:rsidRPr="00F8621F" w:rsidTr="00B1266C">
        <w:trPr>
          <w:trHeight w:hRule="exact" w:val="525"/>
        </w:trPr>
        <w:tc>
          <w:tcPr>
            <w:tcW w:w="2762" w:type="dxa"/>
            <w:gridSpan w:val="2"/>
            <w:shd w:val="clear" w:color="auto" w:fill="5F8CA0" w:themeFill="accent3"/>
            <w:tcMar>
              <w:left w:w="68" w:type="dxa"/>
            </w:tcMar>
          </w:tcPr>
          <w:p w:rsidR="007777FD" w:rsidRPr="005A21A9" w:rsidRDefault="007777FD" w:rsidP="00B1266C">
            <w:pPr>
              <w:pStyle w:val="HeadingtableofcontentsWorldline"/>
              <w:framePr w:wrap="around" w:vAnchor="page" w:hAnchor="page" w:x="1114" w:y="926" w:anchorLock="1"/>
            </w:pPr>
            <w:r w:rsidRPr="005A21A9">
              <w:lastRenderedPageBreak/>
              <w:t>TABL</w:t>
            </w:r>
            <w:r w:rsidR="00B1266C">
              <w:t>E DES</w:t>
            </w:r>
          </w:p>
        </w:tc>
      </w:tr>
      <w:tr w:rsidR="007777FD" w:rsidRPr="00F8621F" w:rsidTr="009B6F46">
        <w:trPr>
          <w:gridAfter w:val="1"/>
          <w:wAfter w:w="284" w:type="dxa"/>
          <w:trHeight w:hRule="exact" w:val="525"/>
        </w:trPr>
        <w:tc>
          <w:tcPr>
            <w:tcW w:w="2478" w:type="dxa"/>
            <w:shd w:val="clear" w:color="auto" w:fill="41B4D2" w:themeFill="accent1"/>
            <w:tcMar>
              <w:left w:w="68" w:type="dxa"/>
            </w:tcMar>
          </w:tcPr>
          <w:p w:rsidR="007777FD" w:rsidRPr="005A21A9" w:rsidRDefault="00B1266C" w:rsidP="00B1266C">
            <w:pPr>
              <w:pStyle w:val="HeadingtableofcontentsWorldline"/>
              <w:framePr w:wrap="around" w:vAnchor="page" w:hAnchor="page" w:x="1114" w:y="926" w:anchorLock="1"/>
            </w:pPr>
            <w:r>
              <w:t>MATIERES</w:t>
            </w:r>
          </w:p>
        </w:tc>
      </w:tr>
    </w:tbl>
    <w:p w:rsidR="00FB0876" w:rsidRDefault="00FB0876" w:rsidP="008063F8">
      <w:pPr>
        <w:pStyle w:val="BodytextWorldline"/>
      </w:pPr>
    </w:p>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DE4A77" w:rsidRPr="007A1B7C" w:rsidTr="00F34EC8">
        <w:trPr>
          <w:trHeight w:hRule="exact" w:val="1217"/>
        </w:trPr>
        <w:tc>
          <w:tcPr>
            <w:tcW w:w="5754" w:type="dxa"/>
            <w:shd w:val="clear" w:color="auto" w:fill="FFFFFF"/>
          </w:tcPr>
          <w:p w:rsidR="00DE4A77" w:rsidRPr="00B1266C" w:rsidRDefault="00DD0F8C" w:rsidP="00612EB8">
            <w:pPr>
              <w:pStyle w:val="BodytextWorldline"/>
              <w:framePr w:wrap="around" w:vAnchor="page" w:hAnchor="margin" w:y="15650" w:anchorLock="1"/>
              <w:rPr>
                <w:lang w:val="fr-FR"/>
              </w:rPr>
            </w:pPr>
            <w:sdt>
              <w:sdtPr>
                <w:rPr>
                  <w:lang w:val="fr-FR"/>
                </w:rPr>
                <w:tag w:val="Title"/>
                <w:id w:val="937182055"/>
                <w:lock w:val="sdtLocked"/>
                <w:placeholder>
                  <w:docPart w:val="88C01C92C5854512BEA66EFE3AD3F428"/>
                </w:placeholder>
                <w:dataBinding w:prefixMappings="xmlns:ns0='http://www.joulesunlimited.com/ccmappings' " w:xpath="/ns0:ju[1]/ns0:Title[1]" w:storeItemID="{86EA9C50-456D-4AD3-AB51-27308290595F}"/>
                <w:text/>
              </w:sdtPr>
              <w:sdtEndPr/>
              <w:sdtContent>
                <w:r w:rsidR="00B1266C">
                  <w:rPr>
                    <w:lang w:val="fr-FR"/>
                  </w:rPr>
                  <w:t>Bilan d’expérience de formation</w:t>
                </w:r>
              </w:sdtContent>
            </w:sdt>
          </w:p>
          <w:p w:rsidR="00DE4A77" w:rsidRPr="00B1266C" w:rsidRDefault="00DE4A77" w:rsidP="00612EB8">
            <w:pPr>
              <w:pStyle w:val="FootertextrightWorldline"/>
              <w:framePr w:wrap="around" w:vAnchor="page" w:hAnchor="margin" w:y="15650" w:anchorLock="1"/>
              <w:jc w:val="left"/>
              <w:rPr>
                <w:lang w:val="fr-FR"/>
              </w:rPr>
            </w:pPr>
          </w:p>
        </w:tc>
        <w:tc>
          <w:tcPr>
            <w:tcW w:w="4548" w:type="dxa"/>
            <w:shd w:val="clear" w:color="auto" w:fill="auto"/>
          </w:tcPr>
          <w:p w:rsidR="00DE4A77" w:rsidRPr="00B1266C" w:rsidRDefault="00DE4A77" w:rsidP="00612EB8">
            <w:pPr>
              <w:pStyle w:val="FootertextrightWorldline"/>
              <w:framePr w:wrap="around" w:vAnchor="page" w:hAnchor="margin" w:y="15650" w:anchorLock="1"/>
              <w:rPr>
                <w:lang w:val="fr-FR"/>
              </w:rPr>
            </w:pPr>
          </w:p>
        </w:tc>
      </w:tr>
    </w:tbl>
    <w:p w:rsidR="002749F9" w:rsidRPr="00B1266C" w:rsidRDefault="002749F9" w:rsidP="008063F8">
      <w:pPr>
        <w:pStyle w:val="BodytextWorldline"/>
        <w:rPr>
          <w:lang w:val="fr-FR"/>
        </w:rPr>
      </w:pPr>
    </w:p>
    <w:p w:rsidR="00996959" w:rsidRDefault="006070E3">
      <w:pPr>
        <w:pStyle w:val="TM1"/>
        <w:rPr>
          <w:rFonts w:asciiTheme="minorHAnsi" w:eastAsiaTheme="minorEastAsia" w:hAnsiTheme="minorHAnsi" w:cstheme="minorBidi"/>
          <w:caps w:val="0"/>
          <w:noProof/>
          <w:color w:val="auto"/>
          <w:sz w:val="22"/>
          <w:szCs w:val="22"/>
          <w:lang w:val="fr-FR" w:eastAsia="fr-FR"/>
        </w:rPr>
      </w:pPr>
      <w:r>
        <w:rPr>
          <w:color w:val="auto"/>
        </w:rPr>
        <w:fldChar w:fldCharType="begin"/>
      </w:r>
      <w:r w:rsidR="00EC2C1E" w:rsidRPr="00FC674B">
        <w:instrText xml:space="preserve"> TOC "0-0" \h \z \t "(Chapter) Worldline;1;(Paragraph) Worldline;2" \t "(Chapter) Worldline,1,(Paragraph) Worldline,2" </w:instrText>
      </w:r>
      <w:r>
        <w:rPr>
          <w:color w:val="auto"/>
        </w:rPr>
        <w:fldChar w:fldCharType="separate"/>
      </w:r>
      <w:hyperlink w:anchor="_Toc76129764" w:history="1">
        <w:r w:rsidR="00996959" w:rsidRPr="00F357EC">
          <w:rPr>
            <w:rStyle w:val="Lienhypertexte"/>
            <w:noProof/>
          </w:rPr>
          <w:t>1</w:t>
        </w:r>
        <w:r w:rsidR="00996959">
          <w:rPr>
            <w:rFonts w:asciiTheme="minorHAnsi" w:eastAsiaTheme="minorEastAsia" w:hAnsiTheme="minorHAnsi" w:cstheme="minorBidi"/>
            <w:caps w:val="0"/>
            <w:noProof/>
            <w:color w:val="auto"/>
            <w:sz w:val="22"/>
            <w:szCs w:val="22"/>
            <w:lang w:val="fr-FR" w:eastAsia="fr-FR"/>
          </w:rPr>
          <w:tab/>
        </w:r>
        <w:r w:rsidR="00996959" w:rsidRPr="00F357EC">
          <w:rPr>
            <w:rStyle w:val="Lienhypertexte"/>
            <w:noProof/>
          </w:rPr>
          <w:t>Introduction</w:t>
        </w:r>
        <w:r w:rsidR="00996959">
          <w:rPr>
            <w:noProof/>
            <w:webHidden/>
          </w:rPr>
          <w:tab/>
        </w:r>
        <w:r w:rsidR="00996959">
          <w:rPr>
            <w:noProof/>
            <w:webHidden/>
          </w:rPr>
          <w:fldChar w:fldCharType="begin"/>
        </w:r>
        <w:r w:rsidR="00996959">
          <w:rPr>
            <w:noProof/>
            <w:webHidden/>
          </w:rPr>
          <w:instrText xml:space="preserve"> PAGEREF _Toc76129764 \h </w:instrText>
        </w:r>
        <w:r w:rsidR="00996959">
          <w:rPr>
            <w:noProof/>
            <w:webHidden/>
          </w:rPr>
        </w:r>
        <w:r w:rsidR="00996959">
          <w:rPr>
            <w:noProof/>
            <w:webHidden/>
          </w:rPr>
          <w:fldChar w:fldCharType="separate"/>
        </w:r>
        <w:r w:rsidR="00996959">
          <w:rPr>
            <w:noProof/>
            <w:webHidden/>
          </w:rPr>
          <w:t>4</w:t>
        </w:r>
        <w:r w:rsidR="00996959">
          <w:rPr>
            <w:noProof/>
            <w:webHidden/>
          </w:rPr>
          <w:fldChar w:fldCharType="end"/>
        </w:r>
      </w:hyperlink>
    </w:p>
    <w:p w:rsidR="00996959" w:rsidRDefault="00DD0F8C">
      <w:pPr>
        <w:pStyle w:val="TM1"/>
        <w:rPr>
          <w:rFonts w:asciiTheme="minorHAnsi" w:eastAsiaTheme="minorEastAsia" w:hAnsiTheme="minorHAnsi" w:cstheme="minorBidi"/>
          <w:caps w:val="0"/>
          <w:noProof/>
          <w:color w:val="auto"/>
          <w:sz w:val="22"/>
          <w:szCs w:val="22"/>
          <w:lang w:val="fr-FR" w:eastAsia="fr-FR"/>
        </w:rPr>
      </w:pPr>
      <w:hyperlink w:anchor="_Toc76129765" w:history="1">
        <w:r w:rsidR="00996959" w:rsidRPr="00F357EC">
          <w:rPr>
            <w:rStyle w:val="Lienhypertexte"/>
            <w:noProof/>
          </w:rPr>
          <w:t>2</w:t>
        </w:r>
        <w:r w:rsidR="00996959">
          <w:rPr>
            <w:rFonts w:asciiTheme="minorHAnsi" w:eastAsiaTheme="minorEastAsia" w:hAnsiTheme="minorHAnsi" w:cstheme="minorBidi"/>
            <w:caps w:val="0"/>
            <w:noProof/>
            <w:color w:val="auto"/>
            <w:sz w:val="22"/>
            <w:szCs w:val="22"/>
            <w:lang w:val="fr-FR" w:eastAsia="fr-FR"/>
          </w:rPr>
          <w:tab/>
        </w:r>
        <w:r w:rsidR="00996959" w:rsidRPr="00F357EC">
          <w:rPr>
            <w:rStyle w:val="Lienhypertexte"/>
            <w:noProof/>
            <w:lang w:val="fr-FR"/>
          </w:rPr>
          <w:t>Bilan</w:t>
        </w:r>
        <w:r w:rsidR="00996959">
          <w:rPr>
            <w:noProof/>
            <w:webHidden/>
          </w:rPr>
          <w:tab/>
        </w:r>
        <w:r w:rsidR="00996959">
          <w:rPr>
            <w:noProof/>
            <w:webHidden/>
          </w:rPr>
          <w:fldChar w:fldCharType="begin"/>
        </w:r>
        <w:r w:rsidR="00996959">
          <w:rPr>
            <w:noProof/>
            <w:webHidden/>
          </w:rPr>
          <w:instrText xml:space="preserve"> PAGEREF _Toc76129765 \h </w:instrText>
        </w:r>
        <w:r w:rsidR="00996959">
          <w:rPr>
            <w:noProof/>
            <w:webHidden/>
          </w:rPr>
        </w:r>
        <w:r w:rsidR="00996959">
          <w:rPr>
            <w:noProof/>
            <w:webHidden/>
          </w:rPr>
          <w:fldChar w:fldCharType="separate"/>
        </w:r>
        <w:r w:rsidR="00996959">
          <w:rPr>
            <w:noProof/>
            <w:webHidden/>
          </w:rPr>
          <w:t>5</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66" w:history="1">
        <w:r w:rsidR="00996959" w:rsidRPr="00F357EC">
          <w:rPr>
            <w:rStyle w:val="Lienhypertexte"/>
            <w:noProof/>
            <w:lang w:val="fr-FR"/>
          </w:rPr>
          <w:t>2.1</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OCP3 : Mettez votre logique à l'épreuve</w:t>
        </w:r>
        <w:r w:rsidR="00996959">
          <w:rPr>
            <w:noProof/>
            <w:webHidden/>
          </w:rPr>
          <w:tab/>
        </w:r>
        <w:r w:rsidR="00996959">
          <w:rPr>
            <w:noProof/>
            <w:webHidden/>
          </w:rPr>
          <w:fldChar w:fldCharType="begin"/>
        </w:r>
        <w:r w:rsidR="00996959">
          <w:rPr>
            <w:noProof/>
            <w:webHidden/>
          </w:rPr>
          <w:instrText xml:space="preserve"> PAGEREF _Toc76129766 \h </w:instrText>
        </w:r>
        <w:r w:rsidR="00996959">
          <w:rPr>
            <w:noProof/>
            <w:webHidden/>
          </w:rPr>
        </w:r>
        <w:r w:rsidR="00996959">
          <w:rPr>
            <w:noProof/>
            <w:webHidden/>
          </w:rPr>
          <w:fldChar w:fldCharType="separate"/>
        </w:r>
        <w:r w:rsidR="00996959">
          <w:rPr>
            <w:noProof/>
            <w:webHidden/>
          </w:rPr>
          <w:t>5</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67" w:history="1">
        <w:r w:rsidR="00996959" w:rsidRPr="00F357EC">
          <w:rPr>
            <w:rStyle w:val="Lienhypertexte"/>
            <w:noProof/>
            <w:lang w:val="fr-FR"/>
          </w:rPr>
          <w:t>2.2</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OCP4 &amp; 5 : Analysez les besoins &amp; Concevez la solution technique d’un système de gestion de pizzeria</w:t>
        </w:r>
        <w:r w:rsidR="00996959">
          <w:rPr>
            <w:noProof/>
            <w:webHidden/>
          </w:rPr>
          <w:tab/>
        </w:r>
        <w:r w:rsidR="00996959">
          <w:rPr>
            <w:noProof/>
            <w:webHidden/>
          </w:rPr>
          <w:fldChar w:fldCharType="begin"/>
        </w:r>
        <w:r w:rsidR="00996959">
          <w:rPr>
            <w:noProof/>
            <w:webHidden/>
          </w:rPr>
          <w:instrText xml:space="preserve"> PAGEREF _Toc76129767 \h </w:instrText>
        </w:r>
        <w:r w:rsidR="00996959">
          <w:rPr>
            <w:noProof/>
            <w:webHidden/>
          </w:rPr>
        </w:r>
        <w:r w:rsidR="00996959">
          <w:rPr>
            <w:noProof/>
            <w:webHidden/>
          </w:rPr>
          <w:fldChar w:fldCharType="separate"/>
        </w:r>
        <w:r w:rsidR="00996959">
          <w:rPr>
            <w:noProof/>
            <w:webHidden/>
          </w:rPr>
          <w:t>5</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68" w:history="1">
        <w:r w:rsidR="00996959" w:rsidRPr="00F357EC">
          <w:rPr>
            <w:rStyle w:val="Lienhypertexte"/>
            <w:noProof/>
            <w:lang w:val="fr-FR"/>
          </w:rPr>
          <w:t>2.3</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OPC6 : Créez un site communautaire autour de l’escalade</w:t>
        </w:r>
        <w:r w:rsidR="00996959">
          <w:rPr>
            <w:noProof/>
            <w:webHidden/>
          </w:rPr>
          <w:tab/>
        </w:r>
        <w:r w:rsidR="00996959">
          <w:rPr>
            <w:noProof/>
            <w:webHidden/>
          </w:rPr>
          <w:fldChar w:fldCharType="begin"/>
        </w:r>
        <w:r w:rsidR="00996959">
          <w:rPr>
            <w:noProof/>
            <w:webHidden/>
          </w:rPr>
          <w:instrText xml:space="preserve"> PAGEREF _Toc76129768 \h </w:instrText>
        </w:r>
        <w:r w:rsidR="00996959">
          <w:rPr>
            <w:noProof/>
            <w:webHidden/>
          </w:rPr>
        </w:r>
        <w:r w:rsidR="00996959">
          <w:rPr>
            <w:noProof/>
            <w:webHidden/>
          </w:rPr>
          <w:fldChar w:fldCharType="separate"/>
        </w:r>
        <w:r w:rsidR="00996959">
          <w:rPr>
            <w:noProof/>
            <w:webHidden/>
          </w:rPr>
          <w:t>5</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69" w:history="1">
        <w:r w:rsidR="00996959" w:rsidRPr="00F357EC">
          <w:rPr>
            <w:rStyle w:val="Lienhypertexte"/>
            <w:noProof/>
            <w:lang w:val="fr-FR"/>
          </w:rPr>
          <w:t>2.4</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OCP7 : Développez le nouveau système d’information de la bibliothèque d’une grande ville</w:t>
        </w:r>
        <w:r w:rsidR="00996959">
          <w:rPr>
            <w:noProof/>
            <w:webHidden/>
          </w:rPr>
          <w:tab/>
        </w:r>
        <w:r w:rsidR="00996959">
          <w:rPr>
            <w:noProof/>
            <w:webHidden/>
          </w:rPr>
          <w:fldChar w:fldCharType="begin"/>
        </w:r>
        <w:r w:rsidR="00996959">
          <w:rPr>
            <w:noProof/>
            <w:webHidden/>
          </w:rPr>
          <w:instrText xml:space="preserve"> PAGEREF _Toc76129769 \h </w:instrText>
        </w:r>
        <w:r w:rsidR="00996959">
          <w:rPr>
            <w:noProof/>
            <w:webHidden/>
          </w:rPr>
        </w:r>
        <w:r w:rsidR="00996959">
          <w:rPr>
            <w:noProof/>
            <w:webHidden/>
          </w:rPr>
          <w:fldChar w:fldCharType="separate"/>
        </w:r>
        <w:r w:rsidR="00996959">
          <w:rPr>
            <w:noProof/>
            <w:webHidden/>
          </w:rPr>
          <w:t>5</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70" w:history="1">
        <w:r w:rsidR="00996959" w:rsidRPr="00F357EC">
          <w:rPr>
            <w:rStyle w:val="Lienhypertexte"/>
            <w:noProof/>
            <w:lang w:val="fr-FR"/>
          </w:rPr>
          <w:t>2.5</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OCP8 : Documentez votre système de gestion de pizzeria</w:t>
        </w:r>
        <w:r w:rsidR="00996959">
          <w:rPr>
            <w:noProof/>
            <w:webHidden/>
          </w:rPr>
          <w:tab/>
        </w:r>
        <w:r w:rsidR="00996959">
          <w:rPr>
            <w:noProof/>
            <w:webHidden/>
          </w:rPr>
          <w:fldChar w:fldCharType="begin"/>
        </w:r>
        <w:r w:rsidR="00996959">
          <w:rPr>
            <w:noProof/>
            <w:webHidden/>
          </w:rPr>
          <w:instrText xml:space="preserve"> PAGEREF _Toc76129770 \h </w:instrText>
        </w:r>
        <w:r w:rsidR="00996959">
          <w:rPr>
            <w:noProof/>
            <w:webHidden/>
          </w:rPr>
        </w:r>
        <w:r w:rsidR="00996959">
          <w:rPr>
            <w:noProof/>
            <w:webHidden/>
          </w:rPr>
          <w:fldChar w:fldCharType="separate"/>
        </w:r>
        <w:r w:rsidR="00996959">
          <w:rPr>
            <w:noProof/>
            <w:webHidden/>
          </w:rPr>
          <w:t>6</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71" w:history="1">
        <w:r w:rsidR="00996959" w:rsidRPr="00F357EC">
          <w:rPr>
            <w:rStyle w:val="Lienhypertexte"/>
            <w:noProof/>
            <w:lang w:val="fr-FR"/>
          </w:rPr>
          <w:t>2.6</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OCP9 : Testez vos développements Java</w:t>
        </w:r>
        <w:r w:rsidR="00996959">
          <w:rPr>
            <w:noProof/>
            <w:webHidden/>
          </w:rPr>
          <w:tab/>
        </w:r>
        <w:r w:rsidR="00996959">
          <w:rPr>
            <w:noProof/>
            <w:webHidden/>
          </w:rPr>
          <w:fldChar w:fldCharType="begin"/>
        </w:r>
        <w:r w:rsidR="00996959">
          <w:rPr>
            <w:noProof/>
            <w:webHidden/>
          </w:rPr>
          <w:instrText xml:space="preserve"> PAGEREF _Toc76129771 \h </w:instrText>
        </w:r>
        <w:r w:rsidR="00996959">
          <w:rPr>
            <w:noProof/>
            <w:webHidden/>
          </w:rPr>
        </w:r>
        <w:r w:rsidR="00996959">
          <w:rPr>
            <w:noProof/>
            <w:webHidden/>
          </w:rPr>
          <w:fldChar w:fldCharType="separate"/>
        </w:r>
        <w:r w:rsidR="00996959">
          <w:rPr>
            <w:noProof/>
            <w:webHidden/>
          </w:rPr>
          <w:t>6</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72" w:history="1">
        <w:r w:rsidR="00996959" w:rsidRPr="00F357EC">
          <w:rPr>
            <w:rStyle w:val="Lienhypertexte"/>
            <w:noProof/>
            <w:lang w:val="fr-FR"/>
          </w:rPr>
          <w:t>2.7</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OCP10 : Améliorez le système d’information de la bibliothèque</w:t>
        </w:r>
        <w:r w:rsidR="00996959">
          <w:rPr>
            <w:noProof/>
            <w:webHidden/>
          </w:rPr>
          <w:tab/>
        </w:r>
        <w:r w:rsidR="00996959">
          <w:rPr>
            <w:noProof/>
            <w:webHidden/>
          </w:rPr>
          <w:fldChar w:fldCharType="begin"/>
        </w:r>
        <w:r w:rsidR="00996959">
          <w:rPr>
            <w:noProof/>
            <w:webHidden/>
          </w:rPr>
          <w:instrText xml:space="preserve"> PAGEREF _Toc76129772 \h </w:instrText>
        </w:r>
        <w:r w:rsidR="00996959">
          <w:rPr>
            <w:noProof/>
            <w:webHidden/>
          </w:rPr>
        </w:r>
        <w:r w:rsidR="00996959">
          <w:rPr>
            <w:noProof/>
            <w:webHidden/>
          </w:rPr>
          <w:fldChar w:fldCharType="separate"/>
        </w:r>
        <w:r w:rsidR="00996959">
          <w:rPr>
            <w:noProof/>
            <w:webHidden/>
          </w:rPr>
          <w:t>6</w:t>
        </w:r>
        <w:r w:rsidR="00996959">
          <w:rPr>
            <w:noProof/>
            <w:webHidden/>
          </w:rPr>
          <w:fldChar w:fldCharType="end"/>
        </w:r>
      </w:hyperlink>
    </w:p>
    <w:p w:rsidR="00996959" w:rsidRDefault="00DD0F8C">
      <w:pPr>
        <w:pStyle w:val="TM2"/>
        <w:rPr>
          <w:rFonts w:asciiTheme="minorHAnsi" w:eastAsiaTheme="minorEastAsia" w:hAnsiTheme="minorHAnsi" w:cstheme="minorBidi"/>
          <w:caps w:val="0"/>
          <w:noProof/>
          <w:color w:val="auto"/>
          <w:szCs w:val="22"/>
          <w:lang w:val="fr-FR" w:eastAsia="fr-FR"/>
        </w:rPr>
      </w:pPr>
      <w:hyperlink w:anchor="_Toc76129773" w:history="1">
        <w:r w:rsidR="00996959" w:rsidRPr="00F357EC">
          <w:rPr>
            <w:rStyle w:val="Lienhypertexte"/>
            <w:noProof/>
            <w:lang w:val="fr-FR"/>
          </w:rPr>
          <w:t>2.8</w:t>
        </w:r>
        <w:r w:rsidR="00996959">
          <w:rPr>
            <w:rFonts w:asciiTheme="minorHAnsi" w:eastAsiaTheme="minorEastAsia" w:hAnsiTheme="minorHAnsi" w:cstheme="minorBidi"/>
            <w:caps w:val="0"/>
            <w:noProof/>
            <w:color w:val="auto"/>
            <w:szCs w:val="22"/>
            <w:lang w:val="fr-FR" w:eastAsia="fr-FR"/>
          </w:rPr>
          <w:tab/>
        </w:r>
        <w:r w:rsidR="00996959" w:rsidRPr="00F357EC">
          <w:rPr>
            <w:rStyle w:val="Lienhypertexte"/>
            <w:noProof/>
            <w:lang w:val="fr-FR"/>
          </w:rPr>
          <w:t>OCP12 : Aidez la communauté en tant que développeur d'application Java</w:t>
        </w:r>
        <w:r w:rsidR="00996959">
          <w:rPr>
            <w:noProof/>
            <w:webHidden/>
          </w:rPr>
          <w:tab/>
        </w:r>
        <w:r w:rsidR="00996959">
          <w:rPr>
            <w:noProof/>
            <w:webHidden/>
          </w:rPr>
          <w:fldChar w:fldCharType="begin"/>
        </w:r>
        <w:r w:rsidR="00996959">
          <w:rPr>
            <w:noProof/>
            <w:webHidden/>
          </w:rPr>
          <w:instrText xml:space="preserve"> PAGEREF _Toc76129773 \h </w:instrText>
        </w:r>
        <w:r w:rsidR="00996959">
          <w:rPr>
            <w:noProof/>
            <w:webHidden/>
          </w:rPr>
        </w:r>
        <w:r w:rsidR="00996959">
          <w:rPr>
            <w:noProof/>
            <w:webHidden/>
          </w:rPr>
          <w:fldChar w:fldCharType="separate"/>
        </w:r>
        <w:r w:rsidR="00996959">
          <w:rPr>
            <w:noProof/>
            <w:webHidden/>
          </w:rPr>
          <w:t>7</w:t>
        </w:r>
        <w:r w:rsidR="00996959">
          <w:rPr>
            <w:noProof/>
            <w:webHidden/>
          </w:rPr>
          <w:fldChar w:fldCharType="end"/>
        </w:r>
      </w:hyperlink>
    </w:p>
    <w:p w:rsidR="00996959" w:rsidRDefault="00DD0F8C">
      <w:pPr>
        <w:pStyle w:val="TM1"/>
        <w:rPr>
          <w:rFonts w:asciiTheme="minorHAnsi" w:eastAsiaTheme="minorEastAsia" w:hAnsiTheme="minorHAnsi" w:cstheme="minorBidi"/>
          <w:caps w:val="0"/>
          <w:noProof/>
          <w:color w:val="auto"/>
          <w:sz w:val="22"/>
          <w:szCs w:val="22"/>
          <w:lang w:val="fr-FR" w:eastAsia="fr-FR"/>
        </w:rPr>
      </w:pPr>
      <w:hyperlink w:anchor="_Toc76129774" w:history="1">
        <w:r w:rsidR="00996959" w:rsidRPr="00F357EC">
          <w:rPr>
            <w:rStyle w:val="Lienhypertexte"/>
            <w:noProof/>
          </w:rPr>
          <w:t>3</w:t>
        </w:r>
        <w:r w:rsidR="00996959">
          <w:rPr>
            <w:rFonts w:asciiTheme="minorHAnsi" w:eastAsiaTheme="minorEastAsia" w:hAnsiTheme="minorHAnsi" w:cstheme="minorBidi"/>
            <w:caps w:val="0"/>
            <w:noProof/>
            <w:color w:val="auto"/>
            <w:sz w:val="22"/>
            <w:szCs w:val="22"/>
            <w:lang w:val="fr-FR" w:eastAsia="fr-FR"/>
          </w:rPr>
          <w:tab/>
        </w:r>
        <w:r w:rsidR="00996959" w:rsidRPr="00F357EC">
          <w:rPr>
            <w:rStyle w:val="Lienhypertexte"/>
            <w:noProof/>
          </w:rPr>
          <w:t>Conclusion</w:t>
        </w:r>
        <w:r w:rsidR="00996959">
          <w:rPr>
            <w:noProof/>
            <w:webHidden/>
          </w:rPr>
          <w:tab/>
        </w:r>
        <w:r w:rsidR="00996959">
          <w:rPr>
            <w:noProof/>
            <w:webHidden/>
          </w:rPr>
          <w:fldChar w:fldCharType="begin"/>
        </w:r>
        <w:r w:rsidR="00996959">
          <w:rPr>
            <w:noProof/>
            <w:webHidden/>
          </w:rPr>
          <w:instrText xml:space="preserve"> PAGEREF _Toc76129774 \h </w:instrText>
        </w:r>
        <w:r w:rsidR="00996959">
          <w:rPr>
            <w:noProof/>
            <w:webHidden/>
          </w:rPr>
        </w:r>
        <w:r w:rsidR="00996959">
          <w:rPr>
            <w:noProof/>
            <w:webHidden/>
          </w:rPr>
          <w:fldChar w:fldCharType="separate"/>
        </w:r>
        <w:r w:rsidR="00996959">
          <w:rPr>
            <w:noProof/>
            <w:webHidden/>
          </w:rPr>
          <w:t>8</w:t>
        </w:r>
        <w:r w:rsidR="00996959">
          <w:rPr>
            <w:noProof/>
            <w:webHidden/>
          </w:rPr>
          <w:fldChar w:fldCharType="end"/>
        </w:r>
      </w:hyperlink>
    </w:p>
    <w:p w:rsidR="005B5936" w:rsidRPr="005B5936" w:rsidRDefault="006070E3" w:rsidP="006A3FC1">
      <w:pPr>
        <w:pStyle w:val="BodytextWorldline"/>
      </w:pPr>
      <w:r>
        <w:fldChar w:fldCharType="end"/>
      </w:r>
    </w:p>
    <w:p w:rsidR="00B03ECC" w:rsidRDefault="007F6927" w:rsidP="005F60EF">
      <w:pPr>
        <w:pStyle w:val="Titre1"/>
      </w:pPr>
      <w:bookmarkStart w:id="0" w:name="_Toc76129764"/>
      <w:r>
        <w:lastRenderedPageBreak/>
        <w:t>Introduction</w:t>
      </w:r>
      <w:bookmarkEnd w:id="0"/>
    </w:p>
    <w:p w:rsidR="00F807BF" w:rsidRDefault="00F807BF" w:rsidP="00F807BF">
      <w:pPr>
        <w:pStyle w:val="IntroWorldline"/>
        <w:ind w:firstLine="709"/>
        <w:rPr>
          <w:color w:val="3C3C3C" w:themeColor="text1"/>
          <w:lang w:val="fr-FR"/>
        </w:rPr>
      </w:pPr>
    </w:p>
    <w:p w:rsidR="00B84E94"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A l’issue d’un premier parcours de formation développeur JAVA avec l’AFPA et le centre de formation spécialisé dans les métiers de développement informatiques</w:t>
      </w:r>
      <w:r w:rsidR="00F807BF" w:rsidRPr="00996959">
        <w:rPr>
          <w:color w:val="3C3C3C" w:themeColor="text1"/>
          <w:sz w:val="22"/>
          <w:szCs w:val="22"/>
          <w:lang w:val="fr-FR"/>
        </w:rPr>
        <w:t xml:space="preserve"> </w:t>
      </w:r>
      <w:r w:rsidRPr="00996959">
        <w:rPr>
          <w:color w:val="3C3C3C" w:themeColor="text1"/>
          <w:sz w:val="22"/>
          <w:szCs w:val="22"/>
          <w:lang w:val="fr-FR"/>
        </w:rPr>
        <w:t xml:space="preserve">DAWAN, j’ai souhaité poursuivre ma reconversion professionnelle vers une certification de développeur d’application JAVA en rejoignant le programme </w:t>
      </w:r>
      <w:proofErr w:type="spellStart"/>
      <w:r w:rsidRPr="00996959">
        <w:rPr>
          <w:color w:val="3C3C3C" w:themeColor="text1"/>
          <w:sz w:val="22"/>
          <w:szCs w:val="22"/>
          <w:lang w:val="fr-FR"/>
        </w:rPr>
        <w:t>OpenClassRooms</w:t>
      </w:r>
      <w:proofErr w:type="spellEnd"/>
      <w:r w:rsidR="0033121A" w:rsidRPr="00996959">
        <w:rPr>
          <w:color w:val="3C3C3C" w:themeColor="text1"/>
          <w:sz w:val="22"/>
          <w:szCs w:val="22"/>
          <w:lang w:val="fr-FR"/>
        </w:rPr>
        <w:t xml:space="preserve"> (OCR)</w:t>
      </w:r>
      <w:r w:rsidRPr="00996959">
        <w:rPr>
          <w:color w:val="3C3C3C" w:themeColor="text1"/>
          <w:sz w:val="22"/>
          <w:szCs w:val="22"/>
          <w:lang w:val="fr-FR"/>
        </w:rPr>
        <w:t>.</w:t>
      </w:r>
    </w:p>
    <w:p w:rsidR="00B03ECC"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 xml:space="preserve">  </w:t>
      </w:r>
    </w:p>
    <w:p w:rsidR="00F807BF"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ab/>
      </w:r>
    </w:p>
    <w:p w:rsidR="0033121A"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 xml:space="preserve">J’ai eu l’opportunité de rejoindre </w:t>
      </w:r>
      <w:proofErr w:type="spellStart"/>
      <w:r w:rsidRPr="00996959">
        <w:rPr>
          <w:color w:val="3C3C3C" w:themeColor="text1"/>
          <w:sz w:val="22"/>
          <w:szCs w:val="22"/>
          <w:lang w:val="fr-FR"/>
        </w:rPr>
        <w:t>Wordline</w:t>
      </w:r>
      <w:proofErr w:type="spellEnd"/>
      <w:r w:rsidRPr="00996959">
        <w:rPr>
          <w:color w:val="3C3C3C" w:themeColor="text1"/>
          <w:sz w:val="22"/>
          <w:szCs w:val="22"/>
          <w:lang w:val="fr-FR"/>
        </w:rPr>
        <w:t xml:space="preserve"> dans le cadre </w:t>
      </w:r>
      <w:r w:rsidR="0033121A" w:rsidRPr="00996959">
        <w:rPr>
          <w:color w:val="3C3C3C" w:themeColor="text1"/>
          <w:sz w:val="22"/>
          <w:szCs w:val="22"/>
          <w:lang w:val="fr-FR"/>
        </w:rPr>
        <w:t xml:space="preserve">de la conception d’une preuve de concept (POC) </w:t>
      </w:r>
      <w:r w:rsidR="00F807BF" w:rsidRPr="00996959">
        <w:rPr>
          <w:color w:val="3C3C3C" w:themeColor="text1"/>
          <w:sz w:val="22"/>
          <w:szCs w:val="22"/>
          <w:lang w:val="fr-FR"/>
        </w:rPr>
        <w:t xml:space="preserve">puis dans une </w:t>
      </w:r>
      <w:r w:rsidR="0033121A" w:rsidRPr="00996959">
        <w:rPr>
          <w:color w:val="3C3C3C" w:themeColor="text1"/>
          <w:sz w:val="22"/>
          <w:szCs w:val="22"/>
          <w:lang w:val="fr-FR"/>
        </w:rPr>
        <w:t>équipe dédiée au projet PROTYS</w:t>
      </w:r>
      <w:r w:rsidR="00F807BF" w:rsidRPr="00996959">
        <w:rPr>
          <w:color w:val="3C3C3C" w:themeColor="text1"/>
          <w:sz w:val="22"/>
          <w:szCs w:val="22"/>
          <w:lang w:val="fr-FR"/>
        </w:rPr>
        <w:t xml:space="preserve"> afin de</w:t>
      </w:r>
      <w:r w:rsidR="0033121A" w:rsidRPr="00996959">
        <w:rPr>
          <w:color w:val="3C3C3C" w:themeColor="text1"/>
          <w:sz w:val="22"/>
          <w:szCs w:val="22"/>
          <w:lang w:val="fr-FR"/>
        </w:rPr>
        <w:t xml:space="preserve"> développer les principaux outils logiciels de l’opérateur numérique de référence en matière de démarches administratives pour les travaux à proximité des réseaux (ENEDIS, </w:t>
      </w:r>
      <w:proofErr w:type="spellStart"/>
      <w:r w:rsidR="0033121A" w:rsidRPr="00996959">
        <w:rPr>
          <w:color w:val="3C3C3C" w:themeColor="text1"/>
          <w:sz w:val="22"/>
          <w:szCs w:val="22"/>
          <w:lang w:val="fr-FR"/>
        </w:rPr>
        <w:t>GrDF</w:t>
      </w:r>
      <w:proofErr w:type="spellEnd"/>
      <w:r w:rsidR="0033121A" w:rsidRPr="00996959">
        <w:rPr>
          <w:color w:val="3C3C3C" w:themeColor="text1"/>
          <w:sz w:val="22"/>
          <w:szCs w:val="22"/>
          <w:lang w:val="fr-FR"/>
        </w:rPr>
        <w:t xml:space="preserve">, </w:t>
      </w:r>
      <w:proofErr w:type="spellStart"/>
      <w:r w:rsidR="0033121A" w:rsidRPr="00996959">
        <w:rPr>
          <w:color w:val="3C3C3C" w:themeColor="text1"/>
          <w:sz w:val="22"/>
          <w:szCs w:val="22"/>
          <w:lang w:val="fr-FR"/>
        </w:rPr>
        <w:t>GRTgaz</w:t>
      </w:r>
      <w:proofErr w:type="spellEnd"/>
      <w:r w:rsidR="0033121A" w:rsidRPr="00996959">
        <w:rPr>
          <w:color w:val="3C3C3C" w:themeColor="text1"/>
          <w:sz w:val="22"/>
          <w:szCs w:val="22"/>
          <w:lang w:val="fr-FR"/>
        </w:rPr>
        <w:t>, SUEZ EAU France, Orange, RTE et TEREGA).</w:t>
      </w:r>
    </w:p>
    <w:p w:rsidR="0033121A" w:rsidRPr="00996959" w:rsidRDefault="0033121A" w:rsidP="00F807BF">
      <w:pPr>
        <w:pStyle w:val="IntroWorldline"/>
        <w:rPr>
          <w:color w:val="3C3C3C" w:themeColor="text1"/>
          <w:sz w:val="22"/>
          <w:szCs w:val="22"/>
          <w:lang w:val="fr-FR"/>
        </w:rPr>
      </w:pPr>
    </w:p>
    <w:p w:rsidR="00F807BF" w:rsidRPr="00996959" w:rsidRDefault="0033121A" w:rsidP="00F807BF">
      <w:pPr>
        <w:pStyle w:val="IntroWorldline"/>
        <w:rPr>
          <w:color w:val="3C3C3C" w:themeColor="text1"/>
          <w:sz w:val="22"/>
          <w:szCs w:val="22"/>
          <w:lang w:val="fr-FR"/>
        </w:rPr>
      </w:pPr>
      <w:r w:rsidRPr="00996959">
        <w:rPr>
          <w:color w:val="3C3C3C" w:themeColor="text1"/>
          <w:sz w:val="22"/>
          <w:szCs w:val="22"/>
          <w:lang w:val="fr-FR"/>
        </w:rPr>
        <w:tab/>
      </w:r>
    </w:p>
    <w:p w:rsidR="008536F3"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t xml:space="preserve">L’objectif de la formation </w:t>
      </w:r>
      <w:proofErr w:type="spellStart"/>
      <w:r w:rsidRPr="00996959">
        <w:rPr>
          <w:color w:val="3C3C3C" w:themeColor="text1"/>
          <w:sz w:val="22"/>
          <w:szCs w:val="22"/>
          <w:lang w:val="fr-FR"/>
        </w:rPr>
        <w:t>OpenClassrooms</w:t>
      </w:r>
      <w:proofErr w:type="spellEnd"/>
      <w:r w:rsidRPr="00996959">
        <w:rPr>
          <w:color w:val="3C3C3C" w:themeColor="text1"/>
          <w:sz w:val="22"/>
          <w:szCs w:val="22"/>
          <w:lang w:val="fr-FR"/>
        </w:rPr>
        <w:t xml:space="preserve"> était d’acquérir les compétences, la méthodologie et l’autonomie suffisante pour être en mesure de mener à bien les points suivants :</w:t>
      </w:r>
    </w:p>
    <w:p w:rsidR="00E718BC" w:rsidRPr="00996959"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br/>
      </w: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Analyse cahier des charges et choix de la solution technique adaptée parmi les solutions existantes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Conception de l’architecture technique d’une application à l’aide de diagramme UML</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Création des applications web dynamiques en Java EE</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Communication avec les bases de données pour stocker et requêter des informations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Développement Java (</w:t>
      </w:r>
      <w:proofErr w:type="spellStart"/>
      <w:r w:rsidRPr="00996959">
        <w:rPr>
          <w:color w:val="3C3C3C" w:themeColor="text1"/>
          <w:sz w:val="22"/>
          <w:szCs w:val="22"/>
          <w:lang w:val="fr-FR"/>
        </w:rPr>
        <w:t>frameworks</w:t>
      </w:r>
      <w:proofErr w:type="spellEnd"/>
      <w:r w:rsidRPr="00996959">
        <w:rPr>
          <w:color w:val="3C3C3C" w:themeColor="text1"/>
          <w:sz w:val="22"/>
          <w:szCs w:val="22"/>
          <w:lang w:val="fr-FR"/>
        </w:rPr>
        <w:t xml:space="preserve"> </w:t>
      </w:r>
      <w:proofErr w:type="spellStart"/>
      <w:r w:rsidRPr="00996959">
        <w:rPr>
          <w:color w:val="3C3C3C" w:themeColor="text1"/>
          <w:sz w:val="22"/>
          <w:szCs w:val="22"/>
          <w:lang w:val="fr-FR"/>
        </w:rPr>
        <w:t>Spring</w:t>
      </w:r>
      <w:proofErr w:type="spellEnd"/>
      <w:r w:rsidRPr="00996959">
        <w:rPr>
          <w:color w:val="3C3C3C" w:themeColor="text1"/>
          <w:sz w:val="22"/>
          <w:szCs w:val="22"/>
          <w:lang w:val="fr-FR"/>
        </w:rPr>
        <w:t>)</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Mise en œuvre des tests unitaires et fonctionnels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Utilisation des outils d’intégration continue</w:t>
      </w:r>
    </w:p>
    <w:p w:rsidR="008536F3" w:rsidRPr="00996959" w:rsidRDefault="008536F3" w:rsidP="00F807BF">
      <w:pPr>
        <w:pStyle w:val="IntroWorldline"/>
        <w:jc w:val="both"/>
        <w:rPr>
          <w:color w:val="3C3C3C" w:themeColor="text1"/>
          <w:sz w:val="22"/>
          <w:szCs w:val="22"/>
          <w:lang w:val="fr-FR"/>
        </w:rPr>
      </w:pPr>
    </w:p>
    <w:p w:rsidR="00E718BC" w:rsidRPr="00996959"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Production de la documentation technique et fonctionnelle de l’application</w:t>
      </w:r>
    </w:p>
    <w:p w:rsidR="007F6927" w:rsidRDefault="00BE61A5" w:rsidP="007F6927">
      <w:pPr>
        <w:pStyle w:val="Titre1"/>
      </w:pPr>
      <w:bookmarkStart w:id="1" w:name="_Toc76129765"/>
      <w:r>
        <w:rPr>
          <w:lang w:val="fr-FR"/>
        </w:rPr>
        <w:lastRenderedPageBreak/>
        <w:t>Bilan</w:t>
      </w:r>
      <w:bookmarkEnd w:id="1"/>
    </w:p>
    <w:p w:rsidR="00086DED" w:rsidRPr="00705C3C" w:rsidRDefault="00BE61A5" w:rsidP="00BE61A5">
      <w:pPr>
        <w:pStyle w:val="Titre2"/>
        <w:rPr>
          <w:lang w:val="fr-FR"/>
        </w:rPr>
      </w:pPr>
      <w:bookmarkStart w:id="2" w:name="_Toc76129766"/>
      <w:r>
        <w:rPr>
          <w:lang w:val="fr-FR"/>
        </w:rPr>
        <w:t>OCP</w:t>
      </w:r>
      <w:r w:rsidR="00C82938">
        <w:rPr>
          <w:lang w:val="fr-FR"/>
        </w:rPr>
        <w:t>3</w:t>
      </w:r>
      <w:r w:rsidR="00086DED" w:rsidRPr="00705C3C">
        <w:rPr>
          <w:lang w:val="fr-FR"/>
        </w:rPr>
        <w:t xml:space="preserve"> :</w:t>
      </w:r>
      <w:r>
        <w:rPr>
          <w:lang w:val="fr-FR"/>
        </w:rPr>
        <w:t xml:space="preserve"> </w:t>
      </w:r>
      <w:r w:rsidRPr="00BE61A5">
        <w:rPr>
          <w:lang w:val="fr-FR"/>
        </w:rPr>
        <w:t>Mettez votre logique à l'épreuve</w:t>
      </w:r>
      <w:bookmarkEnd w:id="2"/>
    </w:p>
    <w:p w:rsidR="00086DED" w:rsidRPr="00BE61A5" w:rsidRDefault="00086DED" w:rsidP="00086DED">
      <w:pPr>
        <w:pStyle w:val="BodytextWorldline"/>
        <w:rPr>
          <w:lang w:val="fr-FR"/>
        </w:rPr>
      </w:pPr>
    </w:p>
    <w:p w:rsidR="00086DED" w:rsidRPr="00996959" w:rsidRDefault="00BE61A5" w:rsidP="0032558C">
      <w:pPr>
        <w:pStyle w:val="BodytextWorldline"/>
        <w:ind w:firstLine="709"/>
        <w:jc w:val="both"/>
        <w:rPr>
          <w:sz w:val="22"/>
          <w:szCs w:val="22"/>
          <w:lang w:val="fr-FR"/>
        </w:rPr>
      </w:pPr>
      <w:r w:rsidRPr="00996959">
        <w:rPr>
          <w:sz w:val="22"/>
          <w:szCs w:val="22"/>
          <w:lang w:val="fr-FR"/>
        </w:rPr>
        <w:t>Au cours de ce projet j’ai pu acquérir une bonne maitrise de la conception POO avec une partie de réflexion algorithmique particulièrement motivante.</w:t>
      </w:r>
      <w:r w:rsidR="0032558C" w:rsidRPr="00996959">
        <w:rPr>
          <w:sz w:val="22"/>
          <w:szCs w:val="22"/>
          <w:lang w:val="fr-FR"/>
        </w:rPr>
        <w:t xml:space="preserve"> J’ai également pu évoluer dans la conception des diagrammes de classes, de la gestion des logs et de l’utilisation des fichiers de propriétés.</w:t>
      </w:r>
    </w:p>
    <w:p w:rsidR="0032558C" w:rsidRPr="00996959" w:rsidRDefault="0032558C" w:rsidP="0032558C">
      <w:pPr>
        <w:pStyle w:val="BodytextWorldline"/>
        <w:ind w:firstLine="709"/>
        <w:jc w:val="both"/>
        <w:rPr>
          <w:sz w:val="22"/>
          <w:szCs w:val="22"/>
          <w:lang w:val="fr-FR"/>
        </w:rPr>
      </w:pPr>
    </w:p>
    <w:p w:rsidR="0032558C" w:rsidRPr="00996959" w:rsidRDefault="0032558C" w:rsidP="0032558C">
      <w:pPr>
        <w:pStyle w:val="BodytextWorldline"/>
        <w:ind w:firstLine="709"/>
        <w:jc w:val="both"/>
        <w:rPr>
          <w:sz w:val="22"/>
          <w:szCs w:val="22"/>
          <w:lang w:val="fr-FR"/>
        </w:rPr>
      </w:pPr>
      <w:r w:rsidRPr="00996959">
        <w:rPr>
          <w:sz w:val="22"/>
          <w:szCs w:val="22"/>
          <w:lang w:val="fr-FR"/>
        </w:rPr>
        <w:t>Je n’ai pas éprouvé de complexité particulière ayant déjà effectué auparavant une première formation JAVA, si ce n’est dans la gestion du temps. J’ai laissé écouler deux mois et demi avant d’effectuer la soutenance, principalement sur la présentation. Un temps nécessaire pour progresser sur ce sujet.</w:t>
      </w:r>
    </w:p>
    <w:p w:rsidR="00086DED" w:rsidRPr="00302C00" w:rsidRDefault="00086DED" w:rsidP="007F6927">
      <w:pPr>
        <w:pStyle w:val="BodytextWorldline"/>
        <w:rPr>
          <w:lang w:val="fr-FR"/>
        </w:rPr>
      </w:pPr>
    </w:p>
    <w:p w:rsidR="00086DED" w:rsidRPr="00C82938" w:rsidRDefault="00BE61A5" w:rsidP="00C82938">
      <w:pPr>
        <w:pStyle w:val="Titre2"/>
        <w:rPr>
          <w:lang w:val="fr-FR"/>
        </w:rPr>
      </w:pPr>
      <w:bookmarkStart w:id="3" w:name="_Toc76129767"/>
      <w:r w:rsidRPr="00C82938">
        <w:rPr>
          <w:lang w:val="fr-FR"/>
        </w:rPr>
        <w:t>OCP</w:t>
      </w:r>
      <w:r w:rsidR="00C82938" w:rsidRPr="00C82938">
        <w:rPr>
          <w:lang w:val="fr-FR"/>
        </w:rPr>
        <w:t>4 &amp; 5</w:t>
      </w:r>
      <w:r w:rsidRPr="00C82938">
        <w:rPr>
          <w:lang w:val="fr-FR"/>
        </w:rPr>
        <w:t xml:space="preserve"> : </w:t>
      </w:r>
      <w:r w:rsidR="00C82938" w:rsidRPr="00C82938">
        <w:rPr>
          <w:lang w:val="fr-FR"/>
        </w:rPr>
        <w:t>Analysez les besoins</w:t>
      </w:r>
      <w:r w:rsidR="00C82938">
        <w:rPr>
          <w:lang w:val="fr-FR"/>
        </w:rPr>
        <w:t xml:space="preserve"> &amp; </w:t>
      </w:r>
      <w:r w:rsidRPr="00C82938">
        <w:rPr>
          <w:lang w:val="fr-FR"/>
        </w:rPr>
        <w:t>Concevez la solution technique d’un système de gestion de pizzeria</w:t>
      </w:r>
      <w:bookmarkEnd w:id="3"/>
    </w:p>
    <w:p w:rsidR="00D32973" w:rsidRPr="00996959" w:rsidRDefault="00FF7492" w:rsidP="00D32973">
      <w:pPr>
        <w:pStyle w:val="BodytextWorldline"/>
        <w:ind w:firstLine="709"/>
        <w:jc w:val="both"/>
        <w:rPr>
          <w:sz w:val="22"/>
          <w:szCs w:val="22"/>
          <w:lang w:val="fr-FR"/>
        </w:rPr>
      </w:pPr>
      <w:r w:rsidRPr="00996959">
        <w:rPr>
          <w:sz w:val="22"/>
          <w:szCs w:val="22"/>
          <w:lang w:val="fr-FR"/>
        </w:rPr>
        <w:t>Ce projet qui m’a apporté énormément dans l’approche de la conception</w:t>
      </w:r>
      <w:r w:rsidR="00D32973" w:rsidRPr="00996959">
        <w:rPr>
          <w:sz w:val="22"/>
          <w:szCs w:val="22"/>
          <w:lang w:val="fr-FR"/>
        </w:rPr>
        <w:t xml:space="preserve"> d’une application</w:t>
      </w:r>
      <w:r w:rsidRPr="00996959">
        <w:rPr>
          <w:sz w:val="22"/>
          <w:szCs w:val="22"/>
          <w:lang w:val="fr-FR"/>
        </w:rPr>
        <w:t xml:space="preserve">.  La </w:t>
      </w:r>
      <w:r w:rsidR="00D32973" w:rsidRPr="00996959">
        <w:rPr>
          <w:sz w:val="22"/>
          <w:szCs w:val="22"/>
          <w:lang w:val="fr-FR"/>
        </w:rPr>
        <w:t>conception de l’architecture et</w:t>
      </w:r>
      <w:r w:rsidRPr="00996959">
        <w:rPr>
          <w:sz w:val="22"/>
          <w:szCs w:val="22"/>
          <w:lang w:val="fr-FR"/>
        </w:rPr>
        <w:t xml:space="preserve"> de</w:t>
      </w:r>
      <w:r w:rsidR="00D32973" w:rsidRPr="00996959">
        <w:rPr>
          <w:sz w:val="22"/>
          <w:szCs w:val="22"/>
          <w:lang w:val="fr-FR"/>
        </w:rPr>
        <w:t xml:space="preserve"> la base de données m’ont particulièrement motivé et j’ai bien réussi cette partie. </w:t>
      </w:r>
    </w:p>
    <w:p w:rsidR="00D32973" w:rsidRPr="00996959" w:rsidRDefault="00D32973" w:rsidP="00D32973">
      <w:pPr>
        <w:pStyle w:val="BodytextWorldline"/>
        <w:ind w:firstLine="709"/>
        <w:jc w:val="both"/>
        <w:rPr>
          <w:sz w:val="22"/>
          <w:szCs w:val="22"/>
          <w:lang w:val="fr-FR"/>
        </w:rPr>
      </w:pPr>
    </w:p>
    <w:p w:rsidR="00D32973" w:rsidRPr="00996959" w:rsidRDefault="00D32973" w:rsidP="00D32973">
      <w:pPr>
        <w:pStyle w:val="BodytextWorldline"/>
        <w:ind w:firstLine="709"/>
        <w:jc w:val="both"/>
        <w:rPr>
          <w:sz w:val="22"/>
          <w:szCs w:val="22"/>
          <w:lang w:val="fr-FR"/>
        </w:rPr>
      </w:pPr>
      <w:r w:rsidRPr="00996959">
        <w:rPr>
          <w:sz w:val="22"/>
          <w:szCs w:val="22"/>
          <w:lang w:val="fr-FR"/>
        </w:rPr>
        <w:t>Les diagrammes UML en revanche m’ont donnée beaucoup de fil à retordre, notamment l’utilisation de Plan UML  et de Star UML</w:t>
      </w:r>
      <w:r w:rsidR="00FF7492" w:rsidRPr="00996959">
        <w:rPr>
          <w:sz w:val="22"/>
          <w:szCs w:val="22"/>
          <w:lang w:val="fr-FR"/>
        </w:rPr>
        <w:t xml:space="preserve"> </w:t>
      </w:r>
      <w:r w:rsidRPr="00996959">
        <w:rPr>
          <w:sz w:val="22"/>
          <w:szCs w:val="22"/>
          <w:lang w:val="fr-FR"/>
        </w:rPr>
        <w:t>tant au niveau de l’usage qu’au niveau de la lisibilité du résultat. C’est une partie que je ne maitrise toujours pas et sur laquelle je passe énormément de temps.</w:t>
      </w:r>
    </w:p>
    <w:p w:rsidR="00D32973" w:rsidRPr="00BE61A5" w:rsidRDefault="00D32973" w:rsidP="00D32973">
      <w:pPr>
        <w:pStyle w:val="BodytextWorldline"/>
        <w:ind w:firstLine="709"/>
        <w:jc w:val="both"/>
        <w:rPr>
          <w:lang w:val="fr-FR"/>
        </w:rPr>
      </w:pPr>
    </w:p>
    <w:p w:rsidR="00D32973" w:rsidRDefault="00D32973" w:rsidP="008239D5">
      <w:pPr>
        <w:pStyle w:val="Titre2"/>
        <w:jc w:val="both"/>
        <w:rPr>
          <w:lang w:val="fr-FR"/>
        </w:rPr>
      </w:pPr>
      <w:bookmarkStart w:id="4" w:name="_Toc76129768"/>
      <w:r>
        <w:rPr>
          <w:lang w:val="fr-FR"/>
        </w:rPr>
        <w:t>OPC</w:t>
      </w:r>
      <w:r w:rsidR="00C82938">
        <w:rPr>
          <w:lang w:val="fr-FR"/>
        </w:rPr>
        <w:t>6</w:t>
      </w:r>
      <w:r>
        <w:rPr>
          <w:lang w:val="fr-FR"/>
        </w:rPr>
        <w:t xml:space="preserve"> : </w:t>
      </w:r>
      <w:r w:rsidRPr="00D32973">
        <w:rPr>
          <w:lang w:val="fr-FR"/>
        </w:rPr>
        <w:t>Créez un site communautaire autour de l’escalade</w:t>
      </w:r>
      <w:bookmarkEnd w:id="4"/>
    </w:p>
    <w:p w:rsidR="00C82938" w:rsidRPr="00996959" w:rsidRDefault="000B40C4" w:rsidP="00B3273E">
      <w:pPr>
        <w:pStyle w:val="BodytextWorldline"/>
        <w:ind w:firstLine="709"/>
        <w:rPr>
          <w:sz w:val="22"/>
          <w:szCs w:val="22"/>
          <w:lang w:val="fr-FR"/>
        </w:rPr>
      </w:pPr>
      <w:r w:rsidRPr="00996959">
        <w:rPr>
          <w:sz w:val="22"/>
          <w:szCs w:val="22"/>
          <w:lang w:val="fr-FR"/>
        </w:rPr>
        <w:t xml:space="preserve">Lors de cet exercice j’ai pu </w:t>
      </w:r>
      <w:r w:rsidR="00B3273E" w:rsidRPr="00996959">
        <w:rPr>
          <w:sz w:val="22"/>
          <w:szCs w:val="22"/>
          <w:lang w:val="fr-FR"/>
        </w:rPr>
        <w:t>acquérir</w:t>
      </w:r>
      <w:r w:rsidRPr="00996959">
        <w:rPr>
          <w:sz w:val="22"/>
          <w:szCs w:val="22"/>
          <w:lang w:val="fr-FR"/>
        </w:rPr>
        <w:t xml:space="preserve"> des compétences </w:t>
      </w:r>
      <w:r w:rsidR="00B3273E" w:rsidRPr="00996959">
        <w:rPr>
          <w:sz w:val="22"/>
          <w:szCs w:val="22"/>
          <w:lang w:val="fr-FR"/>
        </w:rPr>
        <w:t xml:space="preserve">front </w:t>
      </w:r>
      <w:r w:rsidRPr="00996959">
        <w:rPr>
          <w:sz w:val="22"/>
          <w:szCs w:val="22"/>
          <w:lang w:val="fr-FR"/>
        </w:rPr>
        <w:t xml:space="preserve">sur le moteur de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w:t>
      </w:r>
      <w:r w:rsidR="00B3273E" w:rsidRPr="00996959">
        <w:rPr>
          <w:sz w:val="22"/>
          <w:szCs w:val="22"/>
          <w:lang w:val="fr-FR"/>
        </w:rPr>
        <w:t xml:space="preserve">et </w:t>
      </w:r>
      <w:proofErr w:type="spellStart"/>
      <w:r w:rsidR="00B3273E" w:rsidRPr="00996959">
        <w:rPr>
          <w:sz w:val="22"/>
          <w:szCs w:val="22"/>
          <w:lang w:val="fr-FR"/>
        </w:rPr>
        <w:t>bootstrap</w:t>
      </w:r>
      <w:proofErr w:type="spellEnd"/>
      <w:r w:rsidR="00B3273E" w:rsidRPr="00996959">
        <w:rPr>
          <w:sz w:val="22"/>
          <w:szCs w:val="22"/>
          <w:lang w:val="fr-FR"/>
        </w:rPr>
        <w:t>. J’ai également pu concevoir et mettre en pratique la conception de l’application, particulière de l’efficacité d’un modèle de donnés cohérent et correctement structuré.</w:t>
      </w:r>
      <w:r w:rsidR="00B3273E" w:rsidRPr="00996959">
        <w:rPr>
          <w:sz w:val="22"/>
          <w:szCs w:val="22"/>
          <w:lang w:val="fr-FR"/>
        </w:rPr>
        <w:br/>
      </w:r>
      <w:r w:rsidR="00B3273E" w:rsidRPr="00996959">
        <w:rPr>
          <w:sz w:val="22"/>
          <w:szCs w:val="22"/>
          <w:lang w:val="fr-FR"/>
        </w:rPr>
        <w:br/>
        <w:t xml:space="preserve">J’ai également acquis de bons réflexes sur le contrôle et la validation des champs de formulaires. </w:t>
      </w:r>
      <w:r w:rsidR="00C6322C" w:rsidRPr="00996959">
        <w:rPr>
          <w:sz w:val="22"/>
          <w:szCs w:val="22"/>
          <w:lang w:val="fr-FR"/>
        </w:rPr>
        <w:t>J’ai également su intégrer et customiser une libraire tiers (</w:t>
      </w:r>
      <w:proofErr w:type="spellStart"/>
      <w:r w:rsidR="00C6322C" w:rsidRPr="00996959">
        <w:rPr>
          <w:sz w:val="22"/>
          <w:szCs w:val="22"/>
          <w:lang w:val="fr-FR"/>
        </w:rPr>
        <w:t>org.passay</w:t>
      </w:r>
      <w:proofErr w:type="spellEnd"/>
      <w:r w:rsidR="00C6322C" w:rsidRPr="00996959">
        <w:rPr>
          <w:sz w:val="22"/>
          <w:szCs w:val="22"/>
          <w:lang w:val="fr-FR"/>
        </w:rPr>
        <w:t xml:space="preserve">) pour la gestion des contraintes et de messages associés à la saisie de mots de passes. </w:t>
      </w:r>
    </w:p>
    <w:p w:rsidR="00B3273E" w:rsidRPr="00996959" w:rsidRDefault="00B3273E" w:rsidP="00B3273E">
      <w:pPr>
        <w:pStyle w:val="BodytextWorldline"/>
        <w:ind w:firstLine="709"/>
        <w:rPr>
          <w:sz w:val="22"/>
          <w:szCs w:val="22"/>
          <w:lang w:val="fr-FR"/>
        </w:rPr>
      </w:pPr>
    </w:p>
    <w:p w:rsidR="00B3273E" w:rsidRPr="00996959" w:rsidRDefault="00C6322C" w:rsidP="00B3273E">
      <w:pPr>
        <w:pStyle w:val="BodytextWorldline"/>
        <w:jc w:val="both"/>
        <w:rPr>
          <w:sz w:val="22"/>
          <w:szCs w:val="22"/>
          <w:lang w:val="fr-FR"/>
        </w:rPr>
      </w:pPr>
      <w:r w:rsidRPr="00996959">
        <w:rPr>
          <w:sz w:val="22"/>
          <w:szCs w:val="22"/>
          <w:lang w:val="fr-FR"/>
        </w:rPr>
        <w:t xml:space="preserve">J’ai quelques difficultés à gérer l’affichage avec </w:t>
      </w:r>
      <w:proofErr w:type="spellStart"/>
      <w:r w:rsidRPr="00996959">
        <w:rPr>
          <w:sz w:val="22"/>
          <w:szCs w:val="22"/>
          <w:lang w:val="fr-FR"/>
        </w:rPr>
        <w:t>boostrap</w:t>
      </w:r>
      <w:proofErr w:type="spellEnd"/>
      <w:r w:rsidRPr="00996959">
        <w:rPr>
          <w:sz w:val="22"/>
          <w:szCs w:val="22"/>
          <w:lang w:val="fr-FR"/>
        </w:rPr>
        <w:t xml:space="preserve"> et le </w:t>
      </w:r>
      <w:proofErr w:type="spellStart"/>
      <w:r w:rsidRPr="00996959">
        <w:rPr>
          <w:sz w:val="22"/>
          <w:szCs w:val="22"/>
          <w:lang w:val="fr-FR"/>
        </w:rPr>
        <w:t>css</w:t>
      </w:r>
      <w:proofErr w:type="spellEnd"/>
      <w:r w:rsidRPr="00996959">
        <w:rPr>
          <w:sz w:val="22"/>
          <w:szCs w:val="22"/>
          <w:lang w:val="fr-FR"/>
        </w:rPr>
        <w:t xml:space="preserve"> dans le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que j’ai pu surmonter en y passant le temps nécessaires à quelques exceptions près (fixation du </w:t>
      </w:r>
      <w:proofErr w:type="spellStart"/>
      <w:r w:rsidRPr="00996959">
        <w:rPr>
          <w:sz w:val="22"/>
          <w:szCs w:val="22"/>
          <w:lang w:val="fr-FR"/>
        </w:rPr>
        <w:t>footer</w:t>
      </w:r>
      <w:proofErr w:type="spellEnd"/>
      <w:r w:rsidRPr="00996959">
        <w:rPr>
          <w:sz w:val="22"/>
          <w:szCs w:val="22"/>
          <w:lang w:val="fr-FR"/>
        </w:rPr>
        <w:t>).</w:t>
      </w:r>
    </w:p>
    <w:p w:rsidR="00B3273E" w:rsidRDefault="00B3273E" w:rsidP="00B3273E">
      <w:pPr>
        <w:pStyle w:val="BodytextWorldline"/>
        <w:ind w:firstLine="709"/>
        <w:rPr>
          <w:lang w:val="fr-FR"/>
        </w:rPr>
      </w:pPr>
    </w:p>
    <w:p w:rsidR="00B3273E" w:rsidRPr="00C82938" w:rsidRDefault="00B3273E" w:rsidP="00B3273E">
      <w:pPr>
        <w:pStyle w:val="BodytextWorldline"/>
        <w:ind w:firstLine="709"/>
        <w:jc w:val="both"/>
        <w:rPr>
          <w:lang w:val="fr-FR"/>
        </w:rPr>
      </w:pPr>
    </w:p>
    <w:p w:rsidR="00D32973" w:rsidRDefault="00D32973" w:rsidP="00D32973">
      <w:pPr>
        <w:pStyle w:val="Titre2"/>
        <w:rPr>
          <w:lang w:val="fr-FR"/>
        </w:rPr>
      </w:pPr>
      <w:bookmarkStart w:id="5" w:name="_Toc76129769"/>
      <w:r>
        <w:rPr>
          <w:lang w:val="fr-FR"/>
        </w:rPr>
        <w:lastRenderedPageBreak/>
        <w:t>OCP</w:t>
      </w:r>
      <w:r w:rsidR="00C82938">
        <w:rPr>
          <w:lang w:val="fr-FR"/>
        </w:rPr>
        <w:t>7</w:t>
      </w:r>
      <w:r>
        <w:rPr>
          <w:lang w:val="fr-FR"/>
        </w:rPr>
        <w:t xml:space="preserve"> : </w:t>
      </w:r>
      <w:r w:rsidRPr="00D32973">
        <w:rPr>
          <w:lang w:val="fr-FR"/>
        </w:rPr>
        <w:t>Développez le nouveau système d’information de la bibliothèque d’une grande ville</w:t>
      </w:r>
      <w:bookmarkEnd w:id="5"/>
    </w:p>
    <w:p w:rsidR="0012120C" w:rsidRPr="00996959" w:rsidRDefault="0012120C" w:rsidP="002704FA">
      <w:pPr>
        <w:pStyle w:val="BodytextWorldline"/>
        <w:ind w:firstLine="709"/>
        <w:jc w:val="both"/>
        <w:rPr>
          <w:sz w:val="22"/>
          <w:szCs w:val="22"/>
          <w:lang w:val="fr-FR"/>
        </w:rPr>
      </w:pPr>
      <w:r w:rsidRPr="00996959">
        <w:rPr>
          <w:sz w:val="22"/>
          <w:szCs w:val="22"/>
          <w:lang w:val="fr-FR"/>
        </w:rPr>
        <w:t>Cette partie m’a permis d’appréhender l’architecture en micro-services et la gestion d’application multi-modulaire. Notamment la mise en place d’un serveur Eureka pour l’enregistrement des micro</w:t>
      </w:r>
      <w:r w:rsidR="002704FA" w:rsidRPr="00996959">
        <w:rPr>
          <w:sz w:val="22"/>
          <w:szCs w:val="22"/>
          <w:lang w:val="fr-FR"/>
        </w:rPr>
        <w:t>-</w:t>
      </w:r>
      <w:r w:rsidRPr="00996959">
        <w:rPr>
          <w:sz w:val="22"/>
          <w:szCs w:val="22"/>
          <w:lang w:val="fr-FR"/>
        </w:rPr>
        <w:t xml:space="preserve">services et l’équilibrage de charges des instances applicatives via la configuration </w:t>
      </w:r>
      <w:proofErr w:type="spellStart"/>
      <w:r w:rsidRPr="00996959">
        <w:rPr>
          <w:sz w:val="22"/>
          <w:szCs w:val="22"/>
          <w:lang w:val="fr-FR"/>
        </w:rPr>
        <w:t>Ribbon</w:t>
      </w:r>
      <w:proofErr w:type="spellEnd"/>
      <w:r w:rsidRPr="00996959">
        <w:rPr>
          <w:sz w:val="22"/>
          <w:szCs w:val="22"/>
          <w:lang w:val="fr-FR"/>
        </w:rPr>
        <w:t xml:space="preserve"> mais également à déporter les fichiers de configuration via </w:t>
      </w:r>
      <w:proofErr w:type="spellStart"/>
      <w:r w:rsidRPr="00996959">
        <w:rPr>
          <w:sz w:val="22"/>
          <w:szCs w:val="22"/>
          <w:lang w:val="fr-FR"/>
        </w:rPr>
        <w:t>Spring</w:t>
      </w:r>
      <w:proofErr w:type="spellEnd"/>
      <w:r w:rsidRPr="00996959">
        <w:rPr>
          <w:sz w:val="22"/>
          <w:szCs w:val="22"/>
          <w:lang w:val="fr-FR"/>
        </w:rPr>
        <w:t xml:space="preserve"> </w:t>
      </w:r>
      <w:proofErr w:type="spellStart"/>
      <w:r w:rsidRPr="00996959">
        <w:rPr>
          <w:sz w:val="22"/>
          <w:szCs w:val="22"/>
          <w:lang w:val="fr-FR"/>
        </w:rPr>
        <w:t>cloud</w:t>
      </w:r>
      <w:proofErr w:type="spellEnd"/>
      <w:r w:rsidRPr="00996959">
        <w:rPr>
          <w:sz w:val="22"/>
          <w:szCs w:val="22"/>
          <w:lang w:val="fr-FR"/>
        </w:rPr>
        <w:t>-config.</w:t>
      </w:r>
    </w:p>
    <w:p w:rsidR="0012120C" w:rsidRPr="00996959" w:rsidRDefault="0012120C" w:rsidP="002704FA">
      <w:pPr>
        <w:pStyle w:val="BodytextWorldline"/>
        <w:ind w:firstLine="709"/>
        <w:jc w:val="both"/>
        <w:rPr>
          <w:sz w:val="22"/>
          <w:szCs w:val="22"/>
          <w:lang w:val="fr-FR"/>
        </w:rPr>
      </w:pPr>
    </w:p>
    <w:p w:rsidR="002704FA" w:rsidRPr="00996959" w:rsidRDefault="0012120C" w:rsidP="002704FA">
      <w:pPr>
        <w:pStyle w:val="BodytextWorldline"/>
        <w:ind w:firstLine="709"/>
        <w:jc w:val="both"/>
        <w:rPr>
          <w:sz w:val="22"/>
          <w:szCs w:val="22"/>
          <w:lang w:val="fr-FR"/>
        </w:rPr>
      </w:pPr>
      <w:r w:rsidRPr="00996959">
        <w:rPr>
          <w:sz w:val="22"/>
          <w:szCs w:val="22"/>
          <w:lang w:val="fr-FR"/>
        </w:rPr>
        <w:t xml:space="preserve">J’ai également confirmé mon expérience non seulement sur la conception de l’applicatif mais également sur la mise en place et la gestion de tâches programmées </w:t>
      </w:r>
      <w:r w:rsidR="002704FA" w:rsidRPr="00996959">
        <w:rPr>
          <w:sz w:val="22"/>
          <w:szCs w:val="22"/>
          <w:lang w:val="fr-FR"/>
        </w:rPr>
        <w:t>pour l’envoie d’e-mailing par exemple ou pour l’historisation par alimentation en base de données.</w:t>
      </w:r>
    </w:p>
    <w:p w:rsidR="002704FA" w:rsidRPr="00996959" w:rsidRDefault="002704FA" w:rsidP="002704FA">
      <w:pPr>
        <w:pStyle w:val="BodytextWorldline"/>
        <w:ind w:firstLine="709"/>
        <w:jc w:val="both"/>
        <w:rPr>
          <w:sz w:val="22"/>
          <w:szCs w:val="22"/>
          <w:lang w:val="fr-FR"/>
        </w:rPr>
      </w:pPr>
    </w:p>
    <w:p w:rsidR="0012120C" w:rsidRPr="00996959" w:rsidRDefault="002704FA" w:rsidP="002704FA">
      <w:pPr>
        <w:pStyle w:val="BodytextWorldline"/>
        <w:ind w:firstLine="709"/>
        <w:jc w:val="both"/>
        <w:rPr>
          <w:sz w:val="22"/>
          <w:szCs w:val="22"/>
          <w:lang w:val="fr-FR"/>
        </w:rPr>
      </w:pPr>
      <w:r w:rsidRPr="00996959">
        <w:rPr>
          <w:sz w:val="22"/>
          <w:szCs w:val="22"/>
          <w:lang w:val="fr-FR"/>
        </w:rPr>
        <w:t xml:space="preserve">J’ai rencontré quelques difficultés au paramétrage des dépendances </w:t>
      </w:r>
      <w:proofErr w:type="spellStart"/>
      <w:r w:rsidRPr="00996959">
        <w:rPr>
          <w:sz w:val="22"/>
          <w:szCs w:val="22"/>
          <w:lang w:val="fr-FR"/>
        </w:rPr>
        <w:t>Maven</w:t>
      </w:r>
      <w:proofErr w:type="spellEnd"/>
      <w:r w:rsidRPr="00996959">
        <w:rPr>
          <w:sz w:val="22"/>
          <w:szCs w:val="22"/>
          <w:lang w:val="fr-FR"/>
        </w:rPr>
        <w:t>. En particulier sur la gestion du fichier de configuration pour l’accessibilité des micro-services. Cela m’a permis d’apporter une importance particulière à la vérification et à l’importance de bien structurer et d’annoter la gestion des dépendances et des fichiers de configuration.</w:t>
      </w:r>
    </w:p>
    <w:p w:rsidR="002704FA" w:rsidRPr="00996959" w:rsidRDefault="002704FA" w:rsidP="0012120C">
      <w:pPr>
        <w:pStyle w:val="BodytextWorldline"/>
        <w:ind w:firstLine="709"/>
        <w:rPr>
          <w:sz w:val="22"/>
          <w:szCs w:val="22"/>
          <w:lang w:val="fr-FR"/>
        </w:rPr>
      </w:pPr>
    </w:p>
    <w:p w:rsidR="002704FA" w:rsidRPr="00996959" w:rsidRDefault="002704FA" w:rsidP="00453DF5">
      <w:pPr>
        <w:pStyle w:val="BodytextWorldline"/>
        <w:ind w:firstLine="709"/>
        <w:jc w:val="both"/>
        <w:rPr>
          <w:sz w:val="22"/>
          <w:szCs w:val="22"/>
          <w:lang w:val="fr-FR"/>
        </w:rPr>
      </w:pPr>
      <w:r w:rsidRPr="00996959">
        <w:rPr>
          <w:sz w:val="22"/>
          <w:szCs w:val="22"/>
          <w:lang w:val="fr-FR"/>
        </w:rPr>
        <w:t xml:space="preserve">Je n’ai malencontreusement pas eu le temps de compléter la structure de l’applicatif avec une </w:t>
      </w:r>
      <w:proofErr w:type="spellStart"/>
      <w:r w:rsidRPr="00996959">
        <w:rPr>
          <w:sz w:val="22"/>
          <w:szCs w:val="22"/>
          <w:lang w:val="fr-FR"/>
        </w:rPr>
        <w:t>gateway</w:t>
      </w:r>
      <w:proofErr w:type="spellEnd"/>
      <w:r w:rsidRPr="00996959">
        <w:rPr>
          <w:sz w:val="22"/>
          <w:szCs w:val="22"/>
          <w:lang w:val="fr-FR"/>
        </w:rPr>
        <w:t xml:space="preserve"> pour faciliter les échanges entre micro-services</w:t>
      </w:r>
      <w:r w:rsidR="00737F40" w:rsidRPr="00996959">
        <w:rPr>
          <w:sz w:val="22"/>
          <w:szCs w:val="22"/>
          <w:lang w:val="fr-FR"/>
        </w:rPr>
        <w:t xml:space="preserve"> ou contrôler les permissions.</w:t>
      </w:r>
      <w:r w:rsidRPr="00996959">
        <w:rPr>
          <w:sz w:val="22"/>
          <w:szCs w:val="22"/>
          <w:lang w:val="fr-FR"/>
        </w:rPr>
        <w:t xml:space="preserve"> </w:t>
      </w:r>
    </w:p>
    <w:p w:rsidR="00D32973" w:rsidRDefault="00D32973" w:rsidP="00D32973">
      <w:pPr>
        <w:pStyle w:val="Titre2"/>
        <w:rPr>
          <w:lang w:val="fr-FR"/>
        </w:rPr>
      </w:pPr>
      <w:bookmarkStart w:id="6" w:name="_Toc76129770"/>
      <w:r>
        <w:rPr>
          <w:lang w:val="fr-FR"/>
        </w:rPr>
        <w:t>OCP</w:t>
      </w:r>
      <w:r w:rsidR="00C82938">
        <w:rPr>
          <w:lang w:val="fr-FR"/>
        </w:rPr>
        <w:t>8</w:t>
      </w:r>
      <w:r>
        <w:rPr>
          <w:lang w:val="fr-FR"/>
        </w:rPr>
        <w:t> : D</w:t>
      </w:r>
      <w:r w:rsidRPr="00D32973">
        <w:rPr>
          <w:lang w:val="fr-FR"/>
        </w:rPr>
        <w:t>ocumentez votre système de gestion de pizzeria</w:t>
      </w:r>
      <w:bookmarkEnd w:id="6"/>
    </w:p>
    <w:p w:rsidR="00453DF5" w:rsidRPr="00996959" w:rsidRDefault="00453DF5" w:rsidP="00453DF5">
      <w:pPr>
        <w:pStyle w:val="BodytextWorldline"/>
        <w:ind w:firstLine="709"/>
        <w:rPr>
          <w:sz w:val="22"/>
          <w:szCs w:val="22"/>
          <w:lang w:val="fr-FR"/>
        </w:rPr>
      </w:pPr>
      <w:r w:rsidRPr="00996959">
        <w:rPr>
          <w:sz w:val="22"/>
          <w:szCs w:val="22"/>
          <w:lang w:val="fr-FR"/>
        </w:rPr>
        <w:t>Cette partie m’a permis de m’aguerrir sur la rédaction des documents techniques et fonctionnels. J’ai trouvé la charge de travail pour la rédaction de ce type de documents particulièrement importante. Une tâche fastidieuse mais indispensable pour laquelle j’ai assimilé l’importance pour chaque partie du projet.</w:t>
      </w:r>
    </w:p>
    <w:p w:rsidR="00D32973" w:rsidRDefault="00D32973" w:rsidP="00D32973">
      <w:pPr>
        <w:pStyle w:val="Titre2"/>
        <w:rPr>
          <w:lang w:val="fr-FR"/>
        </w:rPr>
      </w:pPr>
      <w:bookmarkStart w:id="7" w:name="_Toc76129771"/>
      <w:r>
        <w:rPr>
          <w:lang w:val="fr-FR"/>
        </w:rPr>
        <w:t>OCP</w:t>
      </w:r>
      <w:r w:rsidR="00C82938">
        <w:rPr>
          <w:lang w:val="fr-FR"/>
        </w:rPr>
        <w:t>9</w:t>
      </w:r>
      <w:r>
        <w:rPr>
          <w:lang w:val="fr-FR"/>
        </w:rPr>
        <w:t xml:space="preserve"> : </w:t>
      </w:r>
      <w:r w:rsidRPr="00D32973">
        <w:rPr>
          <w:lang w:val="fr-FR"/>
        </w:rPr>
        <w:t>Testez vos développements Java</w:t>
      </w:r>
      <w:bookmarkEnd w:id="7"/>
    </w:p>
    <w:p w:rsidR="00453DF5" w:rsidRPr="00996959" w:rsidRDefault="00453DF5" w:rsidP="00D26EC8">
      <w:pPr>
        <w:pStyle w:val="BodytextWorldline"/>
        <w:ind w:firstLine="709"/>
        <w:jc w:val="both"/>
        <w:rPr>
          <w:sz w:val="22"/>
          <w:szCs w:val="22"/>
          <w:lang w:val="fr-FR"/>
        </w:rPr>
      </w:pPr>
      <w:r w:rsidRPr="00996959">
        <w:rPr>
          <w:sz w:val="22"/>
          <w:szCs w:val="22"/>
          <w:lang w:val="fr-FR"/>
        </w:rPr>
        <w:t>Une première partie de l’exercice m’a permis de confirmer la bonne compréhension de la structure et de la rédaction du code</w:t>
      </w:r>
      <w:r w:rsidR="00D26EC8" w:rsidRPr="00996959">
        <w:rPr>
          <w:sz w:val="22"/>
          <w:szCs w:val="22"/>
          <w:lang w:val="fr-FR"/>
        </w:rPr>
        <w:t xml:space="preserve">. La mise en place de tests unitaires </w:t>
      </w:r>
      <w:proofErr w:type="spellStart"/>
      <w:r w:rsidR="00D26EC8" w:rsidRPr="00996959">
        <w:rPr>
          <w:sz w:val="22"/>
          <w:szCs w:val="22"/>
          <w:lang w:val="fr-FR"/>
        </w:rPr>
        <w:t>JUnit</w:t>
      </w:r>
      <w:proofErr w:type="spellEnd"/>
      <w:r w:rsidR="00D26EC8" w:rsidRPr="00996959">
        <w:rPr>
          <w:sz w:val="22"/>
          <w:szCs w:val="22"/>
          <w:lang w:val="fr-FR"/>
        </w:rPr>
        <w:t xml:space="preserve"> et </w:t>
      </w:r>
      <w:proofErr w:type="spellStart"/>
      <w:r w:rsidR="00D26EC8" w:rsidRPr="00996959">
        <w:rPr>
          <w:sz w:val="22"/>
          <w:szCs w:val="22"/>
          <w:lang w:val="fr-FR"/>
        </w:rPr>
        <w:t>Mockito</w:t>
      </w:r>
      <w:proofErr w:type="spellEnd"/>
      <w:r w:rsidR="00D26EC8" w:rsidRPr="00996959">
        <w:rPr>
          <w:sz w:val="22"/>
          <w:szCs w:val="22"/>
          <w:lang w:val="fr-FR"/>
        </w:rPr>
        <w:t xml:space="preserve"> a permis de déceler rapidement les disfonctionnement et les manques de l’application.</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 xml:space="preserve">J’ai également appris à mettre en place un système d’intégration continue via </w:t>
      </w:r>
      <w:proofErr w:type="spellStart"/>
      <w:r w:rsidRPr="00996959">
        <w:rPr>
          <w:sz w:val="22"/>
          <w:szCs w:val="22"/>
          <w:lang w:val="fr-FR"/>
        </w:rPr>
        <w:t>Travis</w:t>
      </w:r>
      <w:proofErr w:type="spellEnd"/>
      <w:r w:rsidRPr="00996959">
        <w:rPr>
          <w:sz w:val="22"/>
          <w:szCs w:val="22"/>
          <w:lang w:val="fr-FR"/>
        </w:rPr>
        <w:t xml:space="preserve"> CI avec un contrôle de qualité du code  avec Sonar Cloud.</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J’ai rencontré de grandes difficultés techniques à la mise en place des tests d’intégration avec l’utilisation  de docker sous Windows 7 avec un verrouillage du BIOS entreprise et des paramètres de sécurité trop restrictif à son utilisation.</w:t>
      </w:r>
      <w:r w:rsidR="00851C39" w:rsidRPr="00996959">
        <w:rPr>
          <w:sz w:val="22"/>
          <w:szCs w:val="22"/>
          <w:lang w:val="fr-FR"/>
        </w:rPr>
        <w:t xml:space="preserve"> </w:t>
      </w:r>
    </w:p>
    <w:p w:rsidR="00851C39" w:rsidRPr="00996959" w:rsidRDefault="00851C39" w:rsidP="00D26EC8">
      <w:pPr>
        <w:pStyle w:val="BodytextWorldline"/>
        <w:ind w:firstLine="709"/>
        <w:jc w:val="both"/>
        <w:rPr>
          <w:sz w:val="22"/>
          <w:szCs w:val="22"/>
          <w:lang w:val="fr-FR"/>
        </w:rPr>
      </w:pPr>
    </w:p>
    <w:p w:rsidR="00851C39" w:rsidRPr="00996959" w:rsidRDefault="00851C39" w:rsidP="00D26EC8">
      <w:pPr>
        <w:pStyle w:val="BodytextWorldline"/>
        <w:ind w:firstLine="709"/>
        <w:jc w:val="both"/>
        <w:rPr>
          <w:sz w:val="22"/>
          <w:szCs w:val="22"/>
          <w:lang w:val="fr-FR"/>
        </w:rPr>
      </w:pPr>
      <w:r w:rsidRPr="00996959">
        <w:rPr>
          <w:sz w:val="22"/>
          <w:szCs w:val="22"/>
          <w:lang w:val="fr-FR"/>
        </w:rPr>
        <w:t xml:space="preserve">Egalement un blocage au niveau de l’utilisation de server </w:t>
      </w:r>
      <w:proofErr w:type="spellStart"/>
      <w:r w:rsidRPr="00996959">
        <w:rPr>
          <w:sz w:val="22"/>
          <w:szCs w:val="22"/>
          <w:lang w:val="fr-FR"/>
        </w:rPr>
        <w:t>Postgre</w:t>
      </w:r>
      <w:proofErr w:type="spellEnd"/>
      <w:r w:rsidRPr="00996959">
        <w:rPr>
          <w:sz w:val="22"/>
          <w:szCs w:val="22"/>
          <w:lang w:val="fr-FR"/>
        </w:rPr>
        <w:t xml:space="preserve"> en local. J’ai dû utiliser une BDD en ligne (</w:t>
      </w:r>
      <w:proofErr w:type="spellStart"/>
      <w:r w:rsidRPr="00996959">
        <w:rPr>
          <w:sz w:val="22"/>
          <w:szCs w:val="22"/>
          <w:lang w:val="fr-FR"/>
        </w:rPr>
        <w:t>alwaysdata</w:t>
      </w:r>
      <w:proofErr w:type="spellEnd"/>
      <w:r w:rsidRPr="00996959">
        <w:rPr>
          <w:sz w:val="22"/>
          <w:szCs w:val="22"/>
          <w:lang w:val="fr-FR"/>
        </w:rPr>
        <w:t>) qui m’a permis d’avancer localement sur les tests d’intégration de l’applicatif en adaptant la BDD à la structure imposée par l’hébergeur.</w:t>
      </w:r>
    </w:p>
    <w:p w:rsidR="00851C39" w:rsidRPr="00996959" w:rsidRDefault="00851C39" w:rsidP="00D26EC8">
      <w:pPr>
        <w:pStyle w:val="BodytextWorldline"/>
        <w:ind w:firstLine="709"/>
        <w:jc w:val="both"/>
        <w:rPr>
          <w:sz w:val="22"/>
          <w:szCs w:val="22"/>
          <w:lang w:val="fr-FR"/>
        </w:rPr>
      </w:pPr>
    </w:p>
    <w:p w:rsidR="00851C39" w:rsidRPr="00453DF5" w:rsidRDefault="00851C39" w:rsidP="00D26EC8">
      <w:pPr>
        <w:pStyle w:val="BodytextWorldline"/>
        <w:ind w:firstLine="709"/>
        <w:jc w:val="both"/>
        <w:rPr>
          <w:lang w:val="fr-FR"/>
        </w:rPr>
      </w:pPr>
      <w:r w:rsidRPr="00996959">
        <w:rPr>
          <w:sz w:val="22"/>
          <w:szCs w:val="22"/>
          <w:lang w:val="fr-FR"/>
        </w:rPr>
        <w:t xml:space="preserve">Je ne suis pas parvenu à porter correctement ces modifications pour un lancement sur la plateforme d’intégration continue </w:t>
      </w:r>
      <w:proofErr w:type="spellStart"/>
      <w:r w:rsidRPr="00996959">
        <w:rPr>
          <w:sz w:val="22"/>
          <w:szCs w:val="22"/>
          <w:lang w:val="fr-FR"/>
        </w:rPr>
        <w:t>Travis</w:t>
      </w:r>
      <w:proofErr w:type="spellEnd"/>
      <w:r w:rsidRPr="00996959">
        <w:rPr>
          <w:sz w:val="22"/>
          <w:szCs w:val="22"/>
          <w:lang w:val="fr-FR"/>
        </w:rPr>
        <w:t xml:space="preserve"> CI (https://travis-ci.org/github/rvallet/ocp9-projetB4/builds) </w:t>
      </w:r>
      <w:r w:rsidRPr="00996959">
        <w:rPr>
          <w:sz w:val="22"/>
          <w:szCs w:val="22"/>
          <w:lang w:val="fr-FR"/>
        </w:rPr>
        <w:lastRenderedPageBreak/>
        <w:t xml:space="preserve">et la remontés de ces tests au niveau de Sonar Cloud après plus de 110 tentatives et des </w:t>
      </w:r>
      <w:proofErr w:type="gramStart"/>
      <w:r w:rsidRPr="00996959">
        <w:rPr>
          <w:sz w:val="22"/>
          <w:szCs w:val="22"/>
          <w:lang w:val="fr-FR"/>
        </w:rPr>
        <w:t>blocage</w:t>
      </w:r>
      <w:proofErr w:type="gramEnd"/>
      <w:r w:rsidRPr="00996959">
        <w:rPr>
          <w:sz w:val="22"/>
          <w:szCs w:val="22"/>
          <w:lang w:val="fr-FR"/>
        </w:rPr>
        <w:t xml:space="preserve"> « docker pull rate </w:t>
      </w:r>
      <w:proofErr w:type="spellStart"/>
      <w:r w:rsidRPr="00996959">
        <w:rPr>
          <w:sz w:val="22"/>
          <w:szCs w:val="22"/>
          <w:lang w:val="fr-FR"/>
        </w:rPr>
        <w:t>limit</w:t>
      </w:r>
      <w:proofErr w:type="spellEnd"/>
      <w:r w:rsidRPr="00996959">
        <w:rPr>
          <w:sz w:val="22"/>
          <w:szCs w:val="22"/>
          <w:lang w:val="fr-FR"/>
        </w:rPr>
        <w:t xml:space="preserve"> </w:t>
      </w:r>
      <w:proofErr w:type="spellStart"/>
      <w:r w:rsidRPr="00996959">
        <w:rPr>
          <w:sz w:val="22"/>
          <w:szCs w:val="22"/>
          <w:lang w:val="fr-FR"/>
        </w:rPr>
        <w:t>reached</w:t>
      </w:r>
      <w:proofErr w:type="spellEnd"/>
      <w:r w:rsidR="00542320" w:rsidRPr="00996959">
        <w:rPr>
          <w:sz w:val="22"/>
          <w:szCs w:val="22"/>
          <w:lang w:val="fr-FR"/>
        </w:rPr>
        <w:t> » probablement lié à mon VPN d’entreprise</w:t>
      </w:r>
      <w:r w:rsidRPr="00996959">
        <w:rPr>
          <w:sz w:val="22"/>
          <w:szCs w:val="22"/>
          <w:lang w:val="fr-FR"/>
        </w:rPr>
        <w:t>.</w:t>
      </w:r>
      <w:r>
        <w:rPr>
          <w:lang w:val="fr-FR"/>
        </w:rPr>
        <w:t xml:space="preserve"> </w:t>
      </w:r>
    </w:p>
    <w:p w:rsidR="00D32973" w:rsidRDefault="00D32973" w:rsidP="00D32973">
      <w:pPr>
        <w:pStyle w:val="Titre2"/>
        <w:rPr>
          <w:lang w:val="fr-FR"/>
        </w:rPr>
      </w:pPr>
      <w:bookmarkStart w:id="8" w:name="_Toc76129772"/>
      <w:r>
        <w:rPr>
          <w:lang w:val="fr-FR"/>
        </w:rPr>
        <w:t>OCP</w:t>
      </w:r>
      <w:r w:rsidR="00C82938">
        <w:rPr>
          <w:lang w:val="fr-FR"/>
        </w:rPr>
        <w:t>10</w:t>
      </w:r>
      <w:r>
        <w:rPr>
          <w:lang w:val="fr-FR"/>
        </w:rPr>
        <w:t xml:space="preserve"> : </w:t>
      </w:r>
      <w:r w:rsidRPr="00D32973">
        <w:rPr>
          <w:lang w:val="fr-FR"/>
        </w:rPr>
        <w:t>Améliorez le système d’information de la bibliothèque</w:t>
      </w:r>
      <w:bookmarkEnd w:id="8"/>
    </w:p>
    <w:p w:rsidR="00D26EC8" w:rsidRDefault="000A1FD3" w:rsidP="000A1FD3">
      <w:pPr>
        <w:pStyle w:val="BodytextWorldline"/>
        <w:ind w:firstLine="709"/>
        <w:rPr>
          <w:lang w:val="fr-FR"/>
        </w:rPr>
      </w:pPr>
      <w:r>
        <w:rPr>
          <w:lang w:val="fr-FR"/>
        </w:rPr>
        <w:t xml:space="preserve">Ce projet m’a permis d’acquérir des compétences sur le </w:t>
      </w:r>
      <w:proofErr w:type="spellStart"/>
      <w:r>
        <w:rPr>
          <w:lang w:val="fr-FR"/>
        </w:rPr>
        <w:t>workflow</w:t>
      </w:r>
      <w:proofErr w:type="spellEnd"/>
      <w:r>
        <w:rPr>
          <w:lang w:val="fr-FR"/>
        </w:rPr>
        <w:t xml:space="preserve"> git et le suivi des incidents via un </w:t>
      </w:r>
      <w:proofErr w:type="spellStart"/>
      <w:r>
        <w:rPr>
          <w:lang w:val="fr-FR"/>
        </w:rPr>
        <w:t>board</w:t>
      </w:r>
      <w:proofErr w:type="spellEnd"/>
      <w:r>
        <w:rPr>
          <w:lang w:val="fr-FR"/>
        </w:rPr>
        <w:t xml:space="preserve"> de type Kanban.</w:t>
      </w:r>
    </w:p>
    <w:p w:rsidR="000A1FD3" w:rsidRDefault="000A1FD3" w:rsidP="000A1FD3">
      <w:pPr>
        <w:pStyle w:val="BodytextWorldline"/>
        <w:ind w:firstLine="709"/>
        <w:rPr>
          <w:lang w:val="fr-FR"/>
        </w:rPr>
      </w:pPr>
    </w:p>
    <w:p w:rsidR="000A1FD3" w:rsidRDefault="000A1FD3" w:rsidP="000A1FD3">
      <w:pPr>
        <w:pStyle w:val="BodytextWorldline"/>
        <w:ind w:firstLine="709"/>
        <w:rPr>
          <w:lang w:val="fr-FR"/>
        </w:rPr>
      </w:pPr>
      <w:r>
        <w:rPr>
          <w:lang w:val="fr-FR"/>
        </w:rPr>
        <w:t xml:space="preserve">J’ai également su mettre un place une bonne couverture de code avec des </w:t>
      </w:r>
      <w:proofErr w:type="spellStart"/>
      <w:r>
        <w:rPr>
          <w:lang w:val="fr-FR"/>
        </w:rPr>
        <w:t>tets</w:t>
      </w:r>
      <w:proofErr w:type="spellEnd"/>
      <w:r>
        <w:rPr>
          <w:lang w:val="fr-FR"/>
        </w:rPr>
        <w:t xml:space="preserve"> unitaires sur la couche métier et sur la couche contrôleur, ainsi que des tests d’intégrations à la fois de façon sur une BDD virtuelle H2 en JVM et via un logiciel de </w:t>
      </w:r>
      <w:proofErr w:type="spellStart"/>
      <w:r>
        <w:rPr>
          <w:lang w:val="fr-FR"/>
        </w:rPr>
        <w:t>tets</w:t>
      </w:r>
      <w:proofErr w:type="spellEnd"/>
      <w:r>
        <w:rPr>
          <w:lang w:val="fr-FR"/>
        </w:rPr>
        <w:t xml:space="preserve"> des API (</w:t>
      </w:r>
      <w:proofErr w:type="spellStart"/>
      <w:r>
        <w:rPr>
          <w:lang w:val="fr-FR"/>
        </w:rPr>
        <w:t>Postman</w:t>
      </w:r>
      <w:proofErr w:type="spellEnd"/>
      <w:r>
        <w:rPr>
          <w:lang w:val="fr-FR"/>
        </w:rPr>
        <w:t>).</w:t>
      </w:r>
    </w:p>
    <w:p w:rsidR="000A1FD3" w:rsidRDefault="000A1FD3" w:rsidP="000A1FD3">
      <w:pPr>
        <w:pStyle w:val="BodytextWorldline"/>
        <w:ind w:firstLine="709"/>
        <w:rPr>
          <w:lang w:val="fr-FR"/>
        </w:rPr>
      </w:pPr>
    </w:p>
    <w:p w:rsidR="000A1FD3" w:rsidRPr="00D26EC8" w:rsidRDefault="000A1FD3" w:rsidP="000A1FD3">
      <w:pPr>
        <w:pStyle w:val="BodytextWorldline"/>
        <w:ind w:firstLine="709"/>
        <w:rPr>
          <w:lang w:val="fr-FR"/>
        </w:rPr>
      </w:pPr>
      <w:r>
        <w:rPr>
          <w:lang w:val="fr-FR"/>
        </w:rPr>
        <w:t>Je n’ai pas rencontré de difficultés particulières sur cet exrecice.</w:t>
      </w:r>
      <w:bookmarkStart w:id="9" w:name="_GoBack"/>
      <w:bookmarkEnd w:id="9"/>
    </w:p>
    <w:p w:rsidR="00AD4B65" w:rsidRDefault="00D32973" w:rsidP="00C82938">
      <w:pPr>
        <w:pStyle w:val="Titre2"/>
        <w:rPr>
          <w:lang w:val="fr-FR"/>
        </w:rPr>
      </w:pPr>
      <w:bookmarkStart w:id="10" w:name="_Toc76129773"/>
      <w:r>
        <w:rPr>
          <w:lang w:val="fr-FR"/>
        </w:rPr>
        <w:t>OCP1</w:t>
      </w:r>
      <w:r w:rsidR="00C82938">
        <w:rPr>
          <w:lang w:val="fr-FR"/>
        </w:rPr>
        <w:t xml:space="preserve">2 </w:t>
      </w:r>
      <w:r w:rsidR="000B359C" w:rsidRPr="00D32973">
        <w:rPr>
          <w:lang w:val="fr-FR"/>
        </w:rPr>
        <w:t>:</w:t>
      </w:r>
      <w:r w:rsidR="00C82938">
        <w:rPr>
          <w:lang w:val="fr-FR"/>
        </w:rPr>
        <w:t xml:space="preserve"> </w:t>
      </w:r>
      <w:r w:rsidR="00C82938" w:rsidRPr="00C82938">
        <w:rPr>
          <w:lang w:val="fr-FR"/>
        </w:rPr>
        <w:t>Aidez la communauté en tant que développeur d'application Java</w:t>
      </w:r>
      <w:bookmarkEnd w:id="10"/>
    </w:p>
    <w:p w:rsidR="00B711BA" w:rsidRDefault="00B711BA" w:rsidP="00B711BA">
      <w:pPr>
        <w:pStyle w:val="BodytextWorldline"/>
        <w:rPr>
          <w:lang w:val="fr-FR"/>
        </w:rPr>
      </w:pPr>
    </w:p>
    <w:p w:rsidR="00996959" w:rsidRDefault="00B711BA" w:rsidP="00E236FB">
      <w:pPr>
        <w:pStyle w:val="BodytextWorldline"/>
        <w:rPr>
          <w:sz w:val="22"/>
          <w:szCs w:val="22"/>
          <w:lang w:val="fr-FR"/>
        </w:rPr>
      </w:pPr>
      <w:r w:rsidRPr="00996959">
        <w:rPr>
          <w:sz w:val="22"/>
          <w:szCs w:val="22"/>
          <w:lang w:val="fr-FR"/>
        </w:rPr>
        <w:t xml:space="preserve">Le point fort de ce projet est la liberté du sujet et de la conception. </w:t>
      </w:r>
    </w:p>
    <w:p w:rsidR="00996959" w:rsidRDefault="00996959" w:rsidP="00B711BA">
      <w:pPr>
        <w:pStyle w:val="BodytextWorldline"/>
        <w:ind w:left="709" w:firstLine="425"/>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pu mettre en pratique </w:t>
      </w:r>
      <w:r w:rsidR="000B40C4" w:rsidRPr="00996959">
        <w:rPr>
          <w:sz w:val="22"/>
          <w:szCs w:val="22"/>
          <w:lang w:val="fr-FR"/>
        </w:rPr>
        <w:t xml:space="preserve">et </w:t>
      </w:r>
      <w:r w:rsidRPr="00996959">
        <w:rPr>
          <w:sz w:val="22"/>
          <w:szCs w:val="22"/>
          <w:lang w:val="fr-FR"/>
        </w:rPr>
        <w:t>utiliser les compétences acquise pendant mon parcours de formation</w:t>
      </w:r>
      <w:r w:rsidR="000B40C4" w:rsidRPr="00996959">
        <w:rPr>
          <w:sz w:val="22"/>
          <w:szCs w:val="22"/>
          <w:lang w:val="fr-FR"/>
        </w:rPr>
        <w:t xml:space="preserve"> avec </w:t>
      </w:r>
      <w:r w:rsidRPr="00996959">
        <w:rPr>
          <w:sz w:val="22"/>
          <w:szCs w:val="22"/>
          <w:lang w:val="fr-FR"/>
        </w:rPr>
        <w:t xml:space="preserve">une structure micro-service dans un projet modulaire sur un </w:t>
      </w:r>
      <w:proofErr w:type="spellStart"/>
      <w:r w:rsidRPr="00996959">
        <w:rPr>
          <w:sz w:val="22"/>
          <w:szCs w:val="22"/>
          <w:lang w:val="fr-FR"/>
        </w:rPr>
        <w:t>framework</w:t>
      </w:r>
      <w:proofErr w:type="spellEnd"/>
      <w:r w:rsidRPr="00996959">
        <w:rPr>
          <w:sz w:val="22"/>
          <w:szCs w:val="22"/>
          <w:lang w:val="fr-FR"/>
        </w:rPr>
        <w:t xml:space="preserve"> Sprint Boot.</w:t>
      </w:r>
    </w:p>
    <w:p w:rsidR="00B711BA" w:rsidRDefault="00B711BA" w:rsidP="00B711BA">
      <w:pPr>
        <w:pStyle w:val="BodytextWorldline"/>
        <w:ind w:left="709" w:firstLine="425"/>
        <w:rPr>
          <w:sz w:val="22"/>
          <w:szCs w:val="22"/>
          <w:lang w:val="fr-FR"/>
        </w:rPr>
      </w:pPr>
    </w:p>
    <w:p w:rsidR="00996959" w:rsidRDefault="00996959" w:rsidP="00E236FB">
      <w:pPr>
        <w:pStyle w:val="BodytextWorldline"/>
        <w:ind w:firstLine="425"/>
        <w:jc w:val="both"/>
        <w:rPr>
          <w:sz w:val="22"/>
          <w:szCs w:val="22"/>
          <w:lang w:val="fr-FR"/>
        </w:rPr>
      </w:pPr>
      <w:r>
        <w:rPr>
          <w:sz w:val="22"/>
          <w:szCs w:val="22"/>
          <w:lang w:val="fr-FR"/>
        </w:rPr>
        <w:t xml:space="preserve">J’ai également effectué des sprints itératifs d’une </w:t>
      </w:r>
      <w:r w:rsidRPr="00996959">
        <w:rPr>
          <w:sz w:val="22"/>
          <w:szCs w:val="22"/>
          <w:lang w:val="fr-FR"/>
        </w:rPr>
        <w:t>semaine</w:t>
      </w:r>
      <w:r>
        <w:rPr>
          <w:sz w:val="22"/>
          <w:szCs w:val="22"/>
          <w:lang w:val="fr-FR"/>
        </w:rPr>
        <w:t>, ce qui m’a permis avec le peu de temps restant de fournir les fonctionnalités essentielles de façon progressive à mon application de bon voisinage.</w:t>
      </w:r>
    </w:p>
    <w:p w:rsidR="00996959" w:rsidRDefault="00996959" w:rsidP="00E236FB">
      <w:pPr>
        <w:pStyle w:val="BodytextWorldline"/>
        <w:ind w:firstLine="425"/>
        <w:jc w:val="both"/>
        <w:rPr>
          <w:sz w:val="22"/>
          <w:szCs w:val="22"/>
          <w:lang w:val="fr-FR"/>
        </w:rPr>
      </w:pPr>
    </w:p>
    <w:p w:rsidR="00996959" w:rsidRDefault="00B711BA" w:rsidP="00E236FB">
      <w:pPr>
        <w:pStyle w:val="BodytextWorldline"/>
        <w:ind w:firstLine="425"/>
        <w:jc w:val="both"/>
        <w:rPr>
          <w:sz w:val="22"/>
          <w:szCs w:val="22"/>
          <w:lang w:val="fr-FR"/>
        </w:rPr>
      </w:pPr>
      <w:r w:rsidRPr="00996959">
        <w:rPr>
          <w:sz w:val="22"/>
          <w:szCs w:val="22"/>
          <w:lang w:val="fr-FR"/>
        </w:rPr>
        <w:t xml:space="preserve">Je n’ai pas réussi à mettre en place une modélisation </w:t>
      </w:r>
      <w:r w:rsidR="00996959">
        <w:rPr>
          <w:sz w:val="22"/>
          <w:szCs w:val="22"/>
          <w:lang w:val="fr-FR"/>
        </w:rPr>
        <w:t xml:space="preserve">totalement </w:t>
      </w:r>
      <w:r w:rsidRPr="00996959">
        <w:rPr>
          <w:sz w:val="22"/>
          <w:szCs w:val="22"/>
          <w:lang w:val="fr-FR"/>
        </w:rPr>
        <w:t xml:space="preserve">dans les règles de l’art. </w:t>
      </w:r>
      <w:r w:rsidR="00996959">
        <w:rPr>
          <w:sz w:val="22"/>
          <w:szCs w:val="22"/>
          <w:lang w:val="fr-FR"/>
        </w:rPr>
        <w:t>Avec quelques défauts pouvant être rectifiés.</w:t>
      </w:r>
      <w:r w:rsidR="0039179F">
        <w:rPr>
          <w:sz w:val="22"/>
          <w:szCs w:val="22"/>
          <w:lang w:val="fr-FR"/>
        </w:rPr>
        <w:t xml:space="preserve"> Egalement quelques erreurs lors de la gestion des branches </w:t>
      </w:r>
      <w:proofErr w:type="gramStart"/>
      <w:r w:rsidR="0039179F">
        <w:rPr>
          <w:sz w:val="22"/>
          <w:szCs w:val="22"/>
          <w:lang w:val="fr-FR"/>
        </w:rPr>
        <w:t>git</w:t>
      </w:r>
      <w:proofErr w:type="gramEnd"/>
      <w:r w:rsidR="0039179F">
        <w:rPr>
          <w:sz w:val="22"/>
          <w:szCs w:val="22"/>
          <w:lang w:val="fr-FR"/>
        </w:rPr>
        <w:t xml:space="preserve"> sur les derniers sprints. </w:t>
      </w:r>
    </w:p>
    <w:p w:rsidR="00996959" w:rsidRDefault="00996959"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En partie par un manque de préparation sur la conception globale du projet auquel s’est ajouté un manque de temps pour revoir les défauts de modélisation des données et un manque d’expertise sur les annotations. </w:t>
      </w:r>
      <w:r w:rsidR="00996959">
        <w:rPr>
          <w:sz w:val="22"/>
          <w:szCs w:val="22"/>
          <w:lang w:val="fr-FR"/>
        </w:rPr>
        <w:t xml:space="preserve">En particulier </w:t>
      </w:r>
      <w:r w:rsidRPr="00996959">
        <w:rPr>
          <w:sz w:val="22"/>
          <w:szCs w:val="22"/>
          <w:lang w:val="fr-FR"/>
        </w:rPr>
        <w:t xml:space="preserve">sur </w:t>
      </w:r>
      <w:r w:rsidR="00996959">
        <w:rPr>
          <w:sz w:val="22"/>
          <w:szCs w:val="22"/>
          <w:lang w:val="fr-FR"/>
        </w:rPr>
        <w:t>le bon usage des annotations d</w:t>
      </w:r>
      <w:r w:rsidRPr="00996959">
        <w:rPr>
          <w:sz w:val="22"/>
          <w:szCs w:val="22"/>
          <w:lang w:val="fr-FR"/>
        </w:rPr>
        <w:t xml:space="preserve">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Pr="00996959">
        <w:rPr>
          <w:sz w:val="22"/>
          <w:szCs w:val="22"/>
          <w:lang w:val="fr-FR"/>
        </w:rPr>
        <w:t xml:space="preserve"> pour lesquelles j’ai dû trouver </w:t>
      </w:r>
      <w:r w:rsidR="00996959">
        <w:rPr>
          <w:sz w:val="22"/>
          <w:szCs w:val="22"/>
          <w:lang w:val="fr-FR"/>
        </w:rPr>
        <w:t xml:space="preserve">comme solution rapide </w:t>
      </w:r>
      <w:r w:rsidR="000B40C4" w:rsidRPr="00996959">
        <w:rPr>
          <w:sz w:val="22"/>
          <w:szCs w:val="22"/>
          <w:lang w:val="fr-FR"/>
        </w:rPr>
        <w:t xml:space="preserve"> d’ajouter directement sur le modèle les id des objets liés</w:t>
      </w:r>
      <w:r w:rsidR="00996959">
        <w:rPr>
          <w:sz w:val="22"/>
          <w:szCs w:val="22"/>
          <w:lang w:val="fr-FR"/>
        </w:rPr>
        <w:t xml:space="preserve"> lorsque c’était bloquant (boucle au chargement des objets)</w:t>
      </w:r>
      <w:r w:rsidR="000B40C4" w:rsidRPr="00996959">
        <w:rPr>
          <w:sz w:val="22"/>
          <w:szCs w:val="22"/>
          <w:lang w:val="fr-FR"/>
        </w:rPr>
        <w:t>.</w:t>
      </w:r>
    </w:p>
    <w:p w:rsidR="00B711BA" w:rsidRPr="00996959" w:rsidRDefault="00B711BA"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dû prendre la décision de rester sur un front en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afin de tenir dans les délais. J’aurais aimé pouvoir mettre en place une véritable conception front avec une version desktop responsive et une version mobile pour acquérir plus d’</w:t>
      </w:r>
      <w:r w:rsidR="000B40C4" w:rsidRPr="00996959">
        <w:rPr>
          <w:sz w:val="22"/>
          <w:szCs w:val="22"/>
          <w:lang w:val="fr-FR"/>
        </w:rPr>
        <w:t>expérience sur le sujet et utiliser pleinement l’intérêt des micro-services pour alimenter deux applications distinctes</w:t>
      </w:r>
      <w:r w:rsidRPr="00996959">
        <w:rPr>
          <w:sz w:val="22"/>
          <w:szCs w:val="22"/>
          <w:lang w:val="fr-FR"/>
        </w:rPr>
        <w:t>.</w:t>
      </w:r>
      <w:r w:rsidR="000B40C4" w:rsidRPr="00996959">
        <w:rPr>
          <w:sz w:val="22"/>
          <w:szCs w:val="22"/>
          <w:lang w:val="fr-FR"/>
        </w:rPr>
        <w:t xml:space="preserve"> Pour </w:t>
      </w:r>
      <w:r w:rsidR="00B3273E" w:rsidRPr="00996959">
        <w:rPr>
          <w:sz w:val="22"/>
          <w:szCs w:val="22"/>
          <w:lang w:val="fr-FR"/>
        </w:rPr>
        <w:t>les mêmes raisons</w:t>
      </w:r>
      <w:r w:rsidR="000B40C4" w:rsidRPr="00996959">
        <w:rPr>
          <w:sz w:val="22"/>
          <w:szCs w:val="22"/>
          <w:lang w:val="fr-FR"/>
        </w:rPr>
        <w:t xml:space="preserve"> je n’ai pas eu le temps d’implémenter une </w:t>
      </w:r>
      <w:proofErr w:type="spellStart"/>
      <w:r w:rsidR="000B40C4" w:rsidRPr="00996959">
        <w:rPr>
          <w:sz w:val="22"/>
          <w:szCs w:val="22"/>
          <w:lang w:val="fr-FR"/>
        </w:rPr>
        <w:t>gateway</w:t>
      </w:r>
      <w:proofErr w:type="spellEnd"/>
      <w:r w:rsidR="000B40C4" w:rsidRPr="00996959">
        <w:rPr>
          <w:sz w:val="22"/>
          <w:szCs w:val="22"/>
          <w:lang w:val="fr-FR"/>
        </w:rPr>
        <w:t xml:space="preserve"> comme point d’entrée de l’applicatif vers mes micro-service, ni de mettre en place </w:t>
      </w:r>
      <w:proofErr w:type="spellStart"/>
      <w:r w:rsidR="000B40C4" w:rsidRPr="00996959">
        <w:rPr>
          <w:sz w:val="22"/>
          <w:szCs w:val="22"/>
          <w:lang w:val="fr-FR"/>
        </w:rPr>
        <w:t>Swagger</w:t>
      </w:r>
      <w:proofErr w:type="spellEnd"/>
      <w:r w:rsidR="000B40C4" w:rsidRPr="00996959">
        <w:rPr>
          <w:sz w:val="22"/>
          <w:szCs w:val="22"/>
          <w:lang w:val="fr-FR"/>
        </w:rPr>
        <w:t xml:space="preserve"> pour exposer et documenter les micro-services.</w:t>
      </w:r>
    </w:p>
    <w:p w:rsidR="007F6927" w:rsidRDefault="00C82938" w:rsidP="007F6927">
      <w:pPr>
        <w:pStyle w:val="Titre1"/>
      </w:pPr>
      <w:bookmarkStart w:id="11" w:name="_Toc76129774"/>
      <w:r>
        <w:lastRenderedPageBreak/>
        <w:t>Conclusion</w:t>
      </w:r>
      <w:bookmarkEnd w:id="11"/>
    </w:p>
    <w:p w:rsidR="000B359C" w:rsidRPr="00BD6A1F" w:rsidRDefault="000B359C" w:rsidP="000B359C">
      <w:pPr>
        <w:pStyle w:val="BodytextWorldline"/>
        <w:jc w:val="center"/>
        <w:rPr>
          <w:lang w:val="fr-FR"/>
        </w:rPr>
      </w:pPr>
    </w:p>
    <w:p w:rsidR="007213AB" w:rsidRPr="00996959" w:rsidRDefault="00F8340F" w:rsidP="00976782">
      <w:pPr>
        <w:pStyle w:val="BodytextWorldline"/>
        <w:ind w:firstLine="709"/>
        <w:jc w:val="both"/>
        <w:rPr>
          <w:sz w:val="22"/>
          <w:szCs w:val="22"/>
          <w:lang w:val="fr-FR"/>
        </w:rPr>
      </w:pPr>
      <w:r w:rsidRPr="00996959">
        <w:rPr>
          <w:sz w:val="22"/>
          <w:szCs w:val="22"/>
          <w:lang w:val="fr-FR"/>
        </w:rPr>
        <w:t xml:space="preserve">Grâce à la formation </w:t>
      </w:r>
      <w:proofErr w:type="spellStart"/>
      <w:r w:rsidRPr="00996959">
        <w:rPr>
          <w:sz w:val="22"/>
          <w:szCs w:val="22"/>
          <w:lang w:val="fr-FR"/>
        </w:rPr>
        <w:t>OpenClassrooms</w:t>
      </w:r>
      <w:proofErr w:type="spellEnd"/>
      <w:r w:rsidRPr="00996959">
        <w:rPr>
          <w:sz w:val="22"/>
          <w:szCs w:val="22"/>
          <w:lang w:val="fr-FR"/>
        </w:rPr>
        <w:t xml:space="preserve">, je me </w:t>
      </w:r>
      <w:r w:rsidR="00976782" w:rsidRPr="00996959">
        <w:rPr>
          <w:sz w:val="22"/>
          <w:szCs w:val="22"/>
          <w:lang w:val="fr-FR"/>
        </w:rPr>
        <w:t>sens</w:t>
      </w:r>
      <w:r w:rsidRPr="00996959">
        <w:rPr>
          <w:sz w:val="22"/>
          <w:szCs w:val="22"/>
          <w:lang w:val="fr-FR"/>
        </w:rPr>
        <w:t xml:space="preserve"> aujourd’hui capable d’effectuer efficacement </w:t>
      </w:r>
      <w:r w:rsidR="00976782" w:rsidRPr="00996959">
        <w:rPr>
          <w:sz w:val="22"/>
          <w:szCs w:val="22"/>
          <w:lang w:val="fr-FR"/>
        </w:rPr>
        <w:t xml:space="preserve">l’analyse du besoin et la conception d’une application et du modèle de données associé. </w:t>
      </w:r>
    </w:p>
    <w:p w:rsidR="00976782" w:rsidRPr="00996959" w:rsidRDefault="00976782" w:rsidP="00976782">
      <w:pPr>
        <w:pStyle w:val="BodytextWorldline"/>
        <w:ind w:firstLine="709"/>
        <w:jc w:val="both"/>
        <w:rPr>
          <w:sz w:val="22"/>
          <w:szCs w:val="22"/>
          <w:lang w:val="fr-FR"/>
        </w:rPr>
      </w:pPr>
    </w:p>
    <w:p w:rsidR="002C33E8" w:rsidRDefault="00976782" w:rsidP="00976782">
      <w:pPr>
        <w:pStyle w:val="BodytextWorldline"/>
        <w:ind w:firstLine="709"/>
        <w:jc w:val="both"/>
        <w:rPr>
          <w:sz w:val="22"/>
          <w:szCs w:val="22"/>
          <w:lang w:val="fr-FR"/>
        </w:rPr>
      </w:pPr>
      <w:r w:rsidRPr="00996959">
        <w:rPr>
          <w:sz w:val="22"/>
          <w:szCs w:val="22"/>
          <w:lang w:val="fr-FR"/>
        </w:rPr>
        <w:t xml:space="preserve">J’ai énormément évolué au travers des projets sur le </w:t>
      </w:r>
      <w:proofErr w:type="spellStart"/>
      <w:r w:rsidRPr="00996959">
        <w:rPr>
          <w:sz w:val="22"/>
          <w:szCs w:val="22"/>
          <w:lang w:val="fr-FR"/>
        </w:rPr>
        <w:t>framework</w:t>
      </w:r>
      <w:proofErr w:type="spellEnd"/>
      <w:r w:rsidRPr="00996959">
        <w:rPr>
          <w:sz w:val="22"/>
          <w:szCs w:val="22"/>
          <w:lang w:val="fr-FR"/>
        </w:rPr>
        <w:t xml:space="preserve"> </w:t>
      </w:r>
      <w:proofErr w:type="spellStart"/>
      <w:r w:rsidRPr="00996959">
        <w:rPr>
          <w:sz w:val="22"/>
          <w:szCs w:val="22"/>
          <w:lang w:val="fr-FR"/>
        </w:rPr>
        <w:t>Spring</w:t>
      </w:r>
      <w:proofErr w:type="spellEnd"/>
      <w:r w:rsidRPr="00996959">
        <w:rPr>
          <w:sz w:val="22"/>
          <w:szCs w:val="22"/>
          <w:lang w:val="fr-FR"/>
        </w:rPr>
        <w:t xml:space="preserve"> Boot et sur la gestion des dépendances </w:t>
      </w:r>
      <w:proofErr w:type="spellStart"/>
      <w:r w:rsidRPr="00996959">
        <w:rPr>
          <w:sz w:val="22"/>
          <w:szCs w:val="22"/>
          <w:lang w:val="fr-FR"/>
        </w:rPr>
        <w:t>Maven</w:t>
      </w:r>
      <w:proofErr w:type="spellEnd"/>
      <w:r w:rsidRPr="00996959">
        <w:rPr>
          <w:sz w:val="22"/>
          <w:szCs w:val="22"/>
          <w:lang w:val="fr-FR"/>
        </w:rPr>
        <w:t xml:space="preserve">. </w:t>
      </w:r>
    </w:p>
    <w:p w:rsidR="0039179F" w:rsidRDefault="0039179F" w:rsidP="00976782">
      <w:pPr>
        <w:pStyle w:val="BodytextWorldline"/>
        <w:ind w:firstLine="709"/>
        <w:jc w:val="both"/>
        <w:rPr>
          <w:sz w:val="22"/>
          <w:szCs w:val="22"/>
          <w:lang w:val="fr-FR"/>
        </w:rPr>
      </w:pPr>
    </w:p>
    <w:p w:rsidR="0039179F" w:rsidRPr="00996959" w:rsidRDefault="0039179F" w:rsidP="00976782">
      <w:pPr>
        <w:pStyle w:val="BodytextWorldline"/>
        <w:ind w:firstLine="709"/>
        <w:jc w:val="both"/>
        <w:rPr>
          <w:sz w:val="22"/>
          <w:szCs w:val="22"/>
          <w:lang w:val="fr-FR"/>
        </w:rPr>
      </w:pPr>
      <w:r>
        <w:rPr>
          <w:sz w:val="22"/>
          <w:szCs w:val="22"/>
          <w:lang w:val="fr-FR"/>
        </w:rPr>
        <w:t xml:space="preserve">Je possède aujourd’hui les bases de méthodologie pour développer une application de bout en bout et rédiger les documentations techniques et fonctionnelles et les outils pour gérer efficacement les développements via un </w:t>
      </w:r>
      <w:proofErr w:type="spellStart"/>
      <w:r>
        <w:rPr>
          <w:sz w:val="22"/>
          <w:szCs w:val="22"/>
          <w:lang w:val="fr-FR"/>
        </w:rPr>
        <w:t>workflow</w:t>
      </w:r>
      <w:proofErr w:type="spellEnd"/>
      <w:r>
        <w:rPr>
          <w:sz w:val="22"/>
          <w:szCs w:val="22"/>
          <w:lang w:val="fr-FR"/>
        </w:rPr>
        <w:t xml:space="preserve"> Git et un outil de suivi de type Kanban. </w:t>
      </w:r>
    </w:p>
    <w:p w:rsidR="002C33E8" w:rsidRPr="00996959" w:rsidRDefault="002C33E8" w:rsidP="00976782">
      <w:pPr>
        <w:pStyle w:val="BodytextWorldline"/>
        <w:ind w:firstLine="709"/>
        <w:jc w:val="both"/>
        <w:rPr>
          <w:sz w:val="22"/>
          <w:szCs w:val="22"/>
          <w:lang w:val="fr-FR"/>
        </w:rPr>
      </w:pPr>
    </w:p>
    <w:p w:rsidR="00976782" w:rsidRPr="00996959" w:rsidRDefault="00976782" w:rsidP="00976782">
      <w:pPr>
        <w:pStyle w:val="BodytextWorldline"/>
        <w:ind w:firstLine="709"/>
        <w:jc w:val="both"/>
        <w:rPr>
          <w:sz w:val="22"/>
          <w:szCs w:val="22"/>
          <w:lang w:val="fr-FR"/>
        </w:rPr>
      </w:pPr>
      <w:r w:rsidRPr="00996959">
        <w:rPr>
          <w:sz w:val="22"/>
          <w:szCs w:val="22"/>
          <w:lang w:val="fr-FR"/>
        </w:rPr>
        <w:t xml:space="preserve">Il me reste toutefois un effort à fournir pour monter en compétence sur la bonne gestion des différentes annotions pour les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002C33E8" w:rsidRPr="00996959">
        <w:rPr>
          <w:sz w:val="22"/>
          <w:szCs w:val="22"/>
          <w:lang w:val="fr-FR"/>
        </w:rPr>
        <w:t>.</w:t>
      </w:r>
    </w:p>
    <w:p w:rsidR="00976782" w:rsidRDefault="00976782" w:rsidP="00976782">
      <w:pPr>
        <w:pStyle w:val="BodytextWorldline"/>
        <w:ind w:firstLine="709"/>
        <w:jc w:val="both"/>
        <w:rPr>
          <w:lang w:val="fr-FR"/>
        </w:rPr>
      </w:pPr>
    </w:p>
    <w:p w:rsidR="00976782" w:rsidRPr="007213AB" w:rsidRDefault="00976782" w:rsidP="00976782">
      <w:pPr>
        <w:pStyle w:val="BodytextWorldline"/>
        <w:ind w:firstLine="709"/>
        <w:jc w:val="both"/>
        <w:rPr>
          <w:lang w:val="fr-FR"/>
        </w:rPr>
      </w:pPr>
    </w:p>
    <w:sectPr w:rsidR="00976782" w:rsidRPr="007213AB" w:rsidSect="002749F9">
      <w:headerReference w:type="default" r:id="rId12"/>
      <w:footerReference w:type="default" r:id="rId13"/>
      <w:headerReference w:type="first" r:id="rId14"/>
      <w:footerReference w:type="first" r:id="rId15"/>
      <w:pgSz w:w="11906" w:h="16838" w:code="9"/>
      <w:pgMar w:top="2268" w:right="1077" w:bottom="1701" w:left="1077"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8C" w:rsidRDefault="00DD0F8C">
      <w:r>
        <w:separator/>
      </w:r>
    </w:p>
  </w:endnote>
  <w:endnote w:type="continuationSeparator" w:id="0">
    <w:p w:rsidR="00DD0F8C" w:rsidRDefault="00DD0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411207">
    <w:pPr>
      <w:pStyle w:val="Pieddepage"/>
    </w:pPr>
  </w:p>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39179F" w:rsidTr="00F34EC8">
      <w:trPr>
        <w:trHeight w:hRule="exact" w:val="1217"/>
      </w:trPr>
      <w:tc>
        <w:tcPr>
          <w:tcW w:w="5754" w:type="dxa"/>
          <w:shd w:val="clear" w:color="auto" w:fill="auto"/>
        </w:tcPr>
        <w:p w:rsidR="00976782" w:rsidRDefault="00DD0F8C" w:rsidP="00963A81">
          <w:pPr>
            <w:pStyle w:val="BodytextWorldline"/>
          </w:pPr>
          <w:sdt>
            <w:sdtPr>
              <w:tag w:val="Title"/>
              <w:id w:val="-1581121477"/>
              <w:placeholder>
                <w:docPart w:val="2DD190A9E5544E998836303016B55236"/>
              </w:placeholder>
              <w:dataBinding w:prefixMappings="xmlns:ns0='http://www.joulesunlimited.com/ccmappings' " w:xpath="/ns0:ju[1]/ns0:Title[1]" w:storeItemID="{86EA9C50-456D-4AD3-AB51-27308290595F}"/>
              <w:text w:multiLine="1"/>
            </w:sdtPr>
            <w:sdtEndPr/>
            <w:sdtContent>
              <w:r w:rsidR="00976782">
                <w:rPr>
                  <w:lang w:val="fr-FR"/>
                </w:rPr>
                <w:t>Bilan d’expérience de formation</w:t>
              </w:r>
            </w:sdtContent>
          </w:sdt>
        </w:p>
        <w:p w:rsidR="00976782" w:rsidRPr="007A1B7C" w:rsidRDefault="00976782" w:rsidP="00D57B5E">
          <w:pPr>
            <w:pStyle w:val="FootertextrightWorldline"/>
            <w:jc w:val="left"/>
          </w:pPr>
        </w:p>
      </w:tc>
      <w:tc>
        <w:tcPr>
          <w:tcW w:w="4548" w:type="dxa"/>
          <w:shd w:val="clear" w:color="auto" w:fill="auto"/>
        </w:tcPr>
        <w:p w:rsidR="00976782" w:rsidRPr="007A1B7C" w:rsidRDefault="00DD0F8C" w:rsidP="00D57B5E">
          <w:pPr>
            <w:pStyle w:val="FootertextrightWorldline"/>
          </w:pPr>
          <w:sdt>
            <w:sdtPr>
              <w:tag w:val="Status"/>
              <w:id w:val="484212505"/>
              <w:placeholder>
                <w:docPart w:val="3EE2BCED0370444DBC8B9F375BFE1FFB"/>
              </w:placeholder>
              <w:dataBinding w:prefixMappings="xmlns:ns0='http://www.joulesunlimited.com/ccmappings' " w:xpath="/ns0:ju[1]/ns0:Status[1]" w:storeItemID="{86EA9C50-456D-4AD3-AB51-27308290595F}"/>
              <w:text/>
            </w:sdtPr>
            <w:sdtEndPr/>
            <w:sdtContent>
              <w:r w:rsidR="00976782">
                <w:t>Draft</w:t>
              </w:r>
            </w:sdtContent>
          </w:sdt>
          <w:r w:rsidR="00976782" w:rsidRPr="007A1B7C">
            <w:t xml:space="preserve"> | </w:t>
          </w:r>
          <w:r w:rsidR="00976782">
            <w:t xml:space="preserve">Version </w:t>
          </w:r>
          <w:sdt>
            <w:sdtPr>
              <w:rPr>
                <w:lang w:val="en-US"/>
              </w:rPr>
              <w:tag w:val="Version number"/>
              <w:id w:val="1035163562"/>
              <w:placeholder>
                <w:docPart w:val="AD289F8E276C4ED9B338D0DBB78132B6"/>
              </w:placeholder>
              <w:dataBinding w:prefixMappings="xmlns:ns0='http://www.joulesunlimited.com/ccmappings' " w:xpath="/ns0:ju[1]/ns0:Version_20_number[1]" w:storeItemID="{86EA9C50-456D-4AD3-AB51-27308290595F}"/>
              <w:text/>
            </w:sdtPr>
            <w:sdtEndPr/>
            <w:sdtContent>
              <w:r w:rsidR="00976782" w:rsidRPr="00B1266C">
                <w:rPr>
                  <w:lang w:val="en-US"/>
                </w:rPr>
                <w:t>1.0</w:t>
              </w:r>
            </w:sdtContent>
          </w:sdt>
          <w:r w:rsidR="00976782" w:rsidRPr="007A1B7C">
            <w:t xml:space="preserve"> | </w:t>
          </w:r>
          <w:sdt>
            <w:sdtPr>
              <w:tag w:val="Date"/>
              <w:id w:val="1668206750"/>
              <w:placeholder>
                <w:docPart w:val="21FEF159A325473D8E50AE22E882376B"/>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976782">
                <w:rPr>
                  <w:lang w:val="en-US"/>
                </w:rPr>
                <w:t>2 July 2021</w:t>
              </w:r>
            </w:sdtContent>
          </w:sdt>
          <w:r w:rsidR="00976782">
            <w:t xml:space="preserve"> | </w:t>
          </w:r>
          <w:r w:rsidR="00976782" w:rsidRPr="007A1B7C">
            <w:t xml:space="preserve">Page </w:t>
          </w:r>
          <w:r w:rsidR="00976782">
            <w:fldChar w:fldCharType="begin"/>
          </w:r>
          <w:r w:rsidR="00976782">
            <w:instrText>Page</w:instrText>
          </w:r>
          <w:r w:rsidR="00976782">
            <w:fldChar w:fldCharType="separate"/>
          </w:r>
          <w:r w:rsidR="000A1FD3">
            <w:t>8</w:t>
          </w:r>
          <w:r w:rsidR="00976782">
            <w:fldChar w:fldCharType="end"/>
          </w:r>
          <w:r w:rsidR="00976782" w:rsidRPr="007A1B7C">
            <w:t xml:space="preserve"> of</w:t>
          </w:r>
          <w:r w:rsidR="00976782">
            <w:t xml:space="preserve"> </w:t>
          </w:r>
          <w:r w:rsidR="00976782">
            <w:fldChar w:fldCharType="begin"/>
          </w:r>
          <w:r w:rsidR="00976782">
            <w:instrText>numpages</w:instrText>
          </w:r>
          <w:r w:rsidR="00976782">
            <w:fldChar w:fldCharType="separate"/>
          </w:r>
          <w:r w:rsidR="000A1FD3">
            <w:t>8</w:t>
          </w:r>
          <w:r w:rsidR="00976782">
            <w:fldChar w:fldCharType="end"/>
          </w:r>
          <w:r w:rsidR="00976782" w:rsidRPr="007A1B7C">
            <w:t xml:space="preserve"> </w:t>
          </w:r>
        </w:p>
      </w:tc>
    </w:tr>
  </w:tbl>
  <w:p w:rsidR="00976782" w:rsidRPr="003174FF" w:rsidRDefault="00976782" w:rsidP="004112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39179F" w:rsidTr="00F34EC8">
      <w:trPr>
        <w:trHeight w:hRule="exact" w:val="1217"/>
      </w:trPr>
      <w:tc>
        <w:tcPr>
          <w:tcW w:w="5754" w:type="dxa"/>
          <w:shd w:val="clear" w:color="auto" w:fill="auto"/>
        </w:tcPr>
        <w:p w:rsidR="00976782" w:rsidRPr="0039179F" w:rsidRDefault="00DD0F8C" w:rsidP="00963A81">
          <w:pPr>
            <w:pStyle w:val="BodytextWorldline"/>
            <w:rPr>
              <w:lang w:val="fr-FR"/>
            </w:rPr>
          </w:pPr>
          <w:sdt>
            <w:sdtPr>
              <w:tag w:val="Title"/>
              <w:id w:val="1399019492"/>
              <w:placeholder>
                <w:docPart w:val="D1E1134908AA4FF4BEE7C9E791CAAD20"/>
              </w:placeholder>
              <w:dataBinding w:prefixMappings="xmlns:ns0='http://www.joulesunlimited.com/ccmappings' " w:xpath="/ns0:ju[1]/ns0:Title[1]" w:storeItemID="{86EA9C50-456D-4AD3-AB51-27308290595F}"/>
              <w:text w:multiLine="1"/>
            </w:sdtPr>
            <w:sdtEndPr/>
            <w:sdtContent>
              <w:r w:rsidR="00976782">
                <w:rPr>
                  <w:lang w:val="fr-FR"/>
                </w:rPr>
                <w:t>Bilan d’expérience de formation</w:t>
              </w:r>
            </w:sdtContent>
          </w:sdt>
        </w:p>
        <w:p w:rsidR="00976782" w:rsidRPr="0039179F" w:rsidRDefault="00976782" w:rsidP="00DE4A77">
          <w:pPr>
            <w:pStyle w:val="FootertextrightWorldline"/>
            <w:jc w:val="left"/>
            <w:rPr>
              <w:lang w:val="fr-FR"/>
            </w:rPr>
          </w:pPr>
          <w:r w:rsidRPr="0039179F">
            <w:rPr>
              <w:lang w:val="fr-FR"/>
            </w:rPr>
            <w:t>© Worldli</w:t>
          </w:r>
        </w:p>
      </w:tc>
      <w:tc>
        <w:tcPr>
          <w:tcW w:w="4548" w:type="dxa"/>
          <w:shd w:val="clear" w:color="auto" w:fill="auto"/>
        </w:tcPr>
        <w:p w:rsidR="00976782" w:rsidRPr="007A1B7C" w:rsidRDefault="00DD0F8C" w:rsidP="00DE4A77">
          <w:pPr>
            <w:pStyle w:val="FootertextrightWorldline"/>
          </w:pPr>
          <w:sdt>
            <w:sdtPr>
              <w:tag w:val="Status"/>
              <w:id w:val="447122845"/>
              <w:placeholder>
                <w:docPart w:val="76D3A97EA4CB42CAA7F05DE5E7E550BE"/>
              </w:placeholder>
              <w:dataBinding w:prefixMappings="xmlns:ns0='http://www.joulesunlimited.com/ccmappings' " w:xpath="/ns0:ju[1]/ns0:Status[1]" w:storeItemID="{86EA9C50-456D-4AD3-AB51-27308290595F}"/>
              <w:text/>
            </w:sdtPr>
            <w:sdtEndPr/>
            <w:sdtContent>
              <w:r w:rsidR="00976782">
                <w:t>Draft</w:t>
              </w:r>
            </w:sdtContent>
          </w:sdt>
          <w:r w:rsidR="00976782" w:rsidRPr="007A1B7C">
            <w:t xml:space="preserve"> | </w:t>
          </w:r>
          <w:r w:rsidR="00976782">
            <w:t xml:space="preserve">Version </w:t>
          </w:r>
          <w:sdt>
            <w:sdtPr>
              <w:rPr>
                <w:lang w:val="en-US"/>
              </w:rPr>
              <w:tag w:val="Version number"/>
              <w:id w:val="648105105"/>
              <w:placeholder>
                <w:docPart w:val="E228224EE904434E91886B1A9993650C"/>
              </w:placeholder>
              <w:dataBinding w:prefixMappings="xmlns:ns0='http://www.joulesunlimited.com/ccmappings' " w:xpath="/ns0:ju[1]/ns0:Version_20_number[1]" w:storeItemID="{86EA9C50-456D-4AD3-AB51-27308290595F}"/>
              <w:text/>
            </w:sdtPr>
            <w:sdtEndPr/>
            <w:sdtContent>
              <w:r w:rsidR="00976782" w:rsidRPr="00B1266C">
                <w:rPr>
                  <w:lang w:val="en-US"/>
                </w:rPr>
                <w:t>1.0</w:t>
              </w:r>
            </w:sdtContent>
          </w:sdt>
          <w:r w:rsidR="00976782" w:rsidRPr="007A1B7C">
            <w:t xml:space="preserve"> | </w:t>
          </w:r>
          <w:sdt>
            <w:sdtPr>
              <w:tag w:val="Date"/>
              <w:id w:val="-1340234009"/>
              <w:placeholder>
                <w:docPart w:val="D5C1023C34C24D2A96049738EF73E5A1"/>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EndPr/>
            <w:sdtContent>
              <w:r w:rsidR="00976782">
                <w:rPr>
                  <w:lang w:val="en-US"/>
                </w:rPr>
                <w:t>2 July 2021</w:t>
              </w:r>
            </w:sdtContent>
          </w:sdt>
          <w:r w:rsidR="00976782">
            <w:t xml:space="preserve"> | </w:t>
          </w:r>
          <w:r w:rsidR="00976782" w:rsidRPr="007A1B7C">
            <w:t xml:space="preserve">Page </w:t>
          </w:r>
          <w:r w:rsidR="00976782">
            <w:fldChar w:fldCharType="begin"/>
          </w:r>
          <w:r w:rsidR="00976782">
            <w:instrText>Page</w:instrText>
          </w:r>
          <w:r w:rsidR="00976782">
            <w:fldChar w:fldCharType="separate"/>
          </w:r>
          <w:r w:rsidR="0039179F">
            <w:t>3</w:t>
          </w:r>
          <w:r w:rsidR="00976782">
            <w:fldChar w:fldCharType="end"/>
          </w:r>
          <w:r w:rsidR="00976782" w:rsidRPr="007A1B7C">
            <w:t xml:space="preserve"> of</w:t>
          </w:r>
          <w:r w:rsidR="00976782">
            <w:t xml:space="preserve"> </w:t>
          </w:r>
          <w:r w:rsidR="00976782">
            <w:fldChar w:fldCharType="begin"/>
          </w:r>
          <w:r w:rsidR="00976782">
            <w:instrText>numpages</w:instrText>
          </w:r>
          <w:r w:rsidR="00976782">
            <w:fldChar w:fldCharType="separate"/>
          </w:r>
          <w:r w:rsidR="0039179F">
            <w:t>8</w:t>
          </w:r>
          <w:r w:rsidR="00976782">
            <w:fldChar w:fldCharType="end"/>
          </w:r>
          <w:r w:rsidR="00976782" w:rsidRPr="007A1B7C">
            <w:t xml:space="preserve"> </w:t>
          </w:r>
        </w:p>
      </w:tc>
    </w:tr>
  </w:tbl>
  <w:p w:rsidR="00976782" w:rsidRDefault="009767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8C" w:rsidRDefault="00DD0F8C">
      <w:r>
        <w:separator/>
      </w:r>
    </w:p>
  </w:footnote>
  <w:footnote w:type="continuationSeparator" w:id="0">
    <w:p w:rsidR="00DD0F8C" w:rsidRDefault="00DD0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tblGrid>
    <w:tr w:rsidR="00976782" w:rsidTr="00217580">
      <w:tc>
        <w:tcPr>
          <w:tcW w:w="5159" w:type="dxa"/>
          <w:shd w:val="clear" w:color="auto" w:fill="auto"/>
        </w:tcPr>
        <w:p w:rsidR="00976782" w:rsidRPr="00DA51D5" w:rsidRDefault="00DD0F8C" w:rsidP="00DA51D5">
          <w:pPr>
            <w:pStyle w:val="HeadertextWorldline"/>
          </w:pPr>
          <w:sdt>
            <w:sdtPr>
              <w:tag w:val="Classification"/>
              <w:id w:val="553889798"/>
              <w:placeholder>
                <w:docPart w:val="D1E1134908AA4FF4BEE7C9E791CAAD20"/>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p w:rsidR="00976782" w:rsidRDefault="0097678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7774EE">
    <w:pPr>
      <w:ind w:left="-567"/>
    </w:pPr>
    <w:r>
      <w:rPr>
        <w:noProof/>
        <w:lang w:eastAsia="fr-FR"/>
      </w:rPr>
      <w:drawing>
        <wp:inline distT="0" distB="0" distL="0" distR="0" wp14:anchorId="42608DFE" wp14:editId="0D342A75">
          <wp:extent cx="2238375" cy="1079217"/>
          <wp:effectExtent l="0" t="0" r="0" b="0"/>
          <wp:docPr id="7" name="Image 7" descr="C:\Utilisateurs\A762211\Desktop\openclassroom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ilisateurs\A762211\Desktop\openclassroom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311" cy="1083525"/>
                  </a:xfrm>
                  <a:prstGeom prst="rect">
                    <a:avLst/>
                  </a:prstGeom>
                  <a:noFill/>
                  <a:ln>
                    <a:noFill/>
                  </a:ln>
                </pic:spPr>
              </pic:pic>
            </a:graphicData>
          </a:graphic>
        </wp:inline>
      </w:drawing>
    </w:r>
  </w:p>
  <w:p w:rsidR="00976782" w:rsidRDefault="00976782" w:rsidP="005A2705">
    <w:pPr>
      <w:pStyle w:val="En-tte"/>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5F60EF">
      <w:tc>
        <w:tcPr>
          <w:tcW w:w="4536" w:type="dxa"/>
          <w:shd w:val="clear" w:color="auto" w:fill="auto"/>
        </w:tcPr>
        <w:p w:rsidR="00976782" w:rsidRPr="00DA51D5" w:rsidRDefault="00DD0F8C" w:rsidP="002749F9">
          <w:pPr>
            <w:pStyle w:val="HeadertextWorldline"/>
          </w:pPr>
          <w:sdt>
            <w:sdtPr>
              <w:tag w:val="Classification"/>
              <w:id w:val="845220740"/>
              <w:placeholder>
                <w:docPart w:val="B74EEE01CD9E4DAF971A94CD50F20E4A"/>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p w:rsidR="00976782" w:rsidRDefault="0097678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2749F9">
      <w:tc>
        <w:tcPr>
          <w:tcW w:w="4536" w:type="dxa"/>
          <w:shd w:val="clear" w:color="auto" w:fill="auto"/>
        </w:tcPr>
        <w:p w:rsidR="00976782" w:rsidRPr="00DA51D5" w:rsidRDefault="00DD0F8C" w:rsidP="002749F9">
          <w:pPr>
            <w:pStyle w:val="HeadertextWorldline"/>
          </w:pPr>
          <w:sdt>
            <w:sdtPr>
              <w:tag w:val="Classification"/>
              <w:id w:val="2028366779"/>
              <w:placeholder>
                <w:docPart w:val="288C1AEA9C764D02B170045238E7D91B"/>
              </w:placeholder>
              <w:dataBinding w:prefixMappings="xmlns:ns0='http://www.joulesunlimited.com/ccmappings' " w:xpath="/ns0:ju[1]/ns0:Classification[1]" w:storeItemID="{86EA9C50-456D-4AD3-AB51-27308290595F}"/>
              <w:text/>
            </w:sdtPr>
            <w:sdtEndPr/>
            <w:sdtContent>
              <w:r w:rsidR="00976782">
                <w:rPr>
                  <w:lang w:val="fr-FR"/>
                </w:rPr>
                <w:t>Développeur d’application JAVA</w:t>
              </w:r>
            </w:sdtContent>
          </w:sdt>
        </w:p>
      </w:tc>
    </w:tr>
  </w:tbl>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7A1B7C" w:rsidTr="002749F9">
      <w:trPr>
        <w:trHeight w:hRule="exact" w:val="1217"/>
      </w:trPr>
      <w:tc>
        <w:tcPr>
          <w:tcW w:w="5447" w:type="dxa"/>
          <w:shd w:val="clear" w:color="auto" w:fill="FFFFFF"/>
        </w:tcPr>
        <w:p w:rsidR="00976782" w:rsidRPr="00B1266C" w:rsidRDefault="00DD0F8C" w:rsidP="002749F9">
          <w:pPr>
            <w:pStyle w:val="BodytextWorldline"/>
            <w:framePr w:wrap="around" w:vAnchor="page" w:hAnchor="margin" w:y="15650" w:anchorLock="1"/>
            <w:rPr>
              <w:lang w:val="fr-FR"/>
            </w:rPr>
          </w:pPr>
          <w:sdt>
            <w:sdtPr>
              <w:tag w:val="Title"/>
              <w:id w:val="-271788504"/>
              <w:lock w:val="sdtLocked"/>
              <w:placeholder>
                <w:docPart w:val="AD7D83F65AD1467DB45A80E412747062"/>
              </w:placeholder>
              <w:dataBinding w:prefixMappings="xmlns:ns0='http://www.joulesunlimited.com/ccmappings' " w:xpath="/ns0:ju[1]/ns0:Title[1]" w:storeItemID="{86EA9C50-456D-4AD3-AB51-27308290595F}"/>
              <w:text/>
            </w:sdtPr>
            <w:sdtEndPr/>
            <w:sdtContent>
              <w:r w:rsidR="00976782">
                <w:rPr>
                  <w:lang w:val="fr-FR"/>
                </w:rPr>
                <w:t>Bilan d’expérience de formation</w:t>
              </w:r>
            </w:sdtContent>
          </w:sdt>
        </w:p>
        <w:p w:rsidR="00976782" w:rsidRPr="00B1266C" w:rsidRDefault="00976782" w:rsidP="002749F9">
          <w:pPr>
            <w:pStyle w:val="FootertextrightWorldline"/>
            <w:framePr w:wrap="around" w:vAnchor="page" w:hAnchor="margin" w:y="15650" w:anchorLock="1"/>
            <w:jc w:val="left"/>
            <w:rPr>
              <w:lang w:val="fr-FR"/>
            </w:rPr>
          </w:pPr>
          <w:r w:rsidRPr="00B1266C">
            <w:rPr>
              <w:lang w:val="fr-FR"/>
            </w:rPr>
            <w:t>© Worldline</w:t>
          </w:r>
        </w:p>
      </w:tc>
      <w:tc>
        <w:tcPr>
          <w:tcW w:w="4305" w:type="dxa"/>
          <w:shd w:val="clear" w:color="auto" w:fill="auto"/>
        </w:tcPr>
        <w:p w:rsidR="00976782" w:rsidRPr="00B1266C" w:rsidRDefault="00976782" w:rsidP="002749F9">
          <w:pPr>
            <w:pStyle w:val="FootertextrightWorldline"/>
            <w:framePr w:wrap="around" w:vAnchor="page" w:hAnchor="margin" w:y="15650" w:anchorLock="1"/>
            <w:rPr>
              <w:lang w:val="fr-FR"/>
            </w:rPr>
          </w:pPr>
        </w:p>
      </w:tc>
    </w:tr>
  </w:tbl>
  <w:p w:rsidR="00976782" w:rsidRDefault="00976782" w:rsidP="00E600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9A579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3ECAD06"/>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BCA468CC"/>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784A5E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A942BCC4"/>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166224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C7825ADC"/>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44AA06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3710E39A"/>
    <w:lvl w:ilvl="0">
      <w:start w:val="1"/>
      <w:numFmt w:val="decimal"/>
      <w:pStyle w:val="Listenumros"/>
      <w:lvlText w:val="%1."/>
      <w:lvlJc w:val="left"/>
      <w:pPr>
        <w:tabs>
          <w:tab w:val="num" w:pos="360"/>
        </w:tabs>
        <w:ind w:left="360" w:hanging="360"/>
      </w:pPr>
    </w:lvl>
  </w:abstractNum>
  <w:abstractNum w:abstractNumId="9">
    <w:nsid w:val="FFFFFF89"/>
    <w:multiLevelType w:val="singleLevel"/>
    <w:tmpl w:val="40EE55D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55F2EB1"/>
    <w:multiLevelType w:val="multilevel"/>
    <w:tmpl w:val="4D6EFB24"/>
    <w:styleLink w:val="ListnumbercoloredWorldline"/>
    <w:lvl w:ilvl="0">
      <w:start w:val="1"/>
      <w:numFmt w:val="none"/>
      <w:pStyle w:val="NumberedlistcoloredbodytextWorldline"/>
      <w:suff w:val="nothing"/>
      <w:lvlText w:val=""/>
      <w:lvlJc w:val="left"/>
      <w:pPr>
        <w:ind w:left="0" w:firstLine="0"/>
      </w:pPr>
      <w:rPr>
        <w:rFonts w:hint="default"/>
        <w:color w:val="41B4D2" w:themeColor="accent1"/>
      </w:rPr>
    </w:lvl>
    <w:lvl w:ilvl="1">
      <w:start w:val="1"/>
      <w:numFmt w:val="decimal"/>
      <w:pStyle w:val="Numberedlistcolored1stlevelWorldline"/>
      <w:lvlText w:val="%2"/>
      <w:lvlJc w:val="left"/>
      <w:pPr>
        <w:tabs>
          <w:tab w:val="num" w:pos="301"/>
        </w:tabs>
        <w:ind w:left="301" w:hanging="301"/>
      </w:pPr>
      <w:rPr>
        <w:rFonts w:hint="default"/>
        <w:color w:val="41B4D2" w:themeColor="accent1"/>
      </w:rPr>
    </w:lvl>
    <w:lvl w:ilvl="2">
      <w:start w:val="1"/>
      <w:numFmt w:val="decimal"/>
      <w:pStyle w:val="Numberedlistcolored2ndlevelWorldline"/>
      <w:lvlText w:val="%3"/>
      <w:lvlJc w:val="left"/>
      <w:pPr>
        <w:tabs>
          <w:tab w:val="num" w:pos="601"/>
        </w:tabs>
        <w:ind w:left="601" w:hanging="300"/>
      </w:pPr>
      <w:rPr>
        <w:rFonts w:hint="default"/>
        <w:color w:val="6639B7"/>
      </w:rPr>
    </w:lvl>
    <w:lvl w:ilvl="3">
      <w:start w:val="1"/>
      <w:numFmt w:val="decimal"/>
      <w:pStyle w:val="Numberedlistcolored3rdlevelWorldline"/>
      <w:lvlText w:val="%4"/>
      <w:lvlJc w:val="left"/>
      <w:pPr>
        <w:tabs>
          <w:tab w:val="num" w:pos="902"/>
        </w:tabs>
        <w:ind w:left="902" w:hanging="301"/>
      </w:pPr>
      <w:rPr>
        <w:rFonts w:hint="default"/>
      </w:rPr>
    </w:lvl>
    <w:lvl w:ilvl="4">
      <w:start w:val="1"/>
      <w:numFmt w:val="none"/>
      <w:lvlText w:val=""/>
      <w:lvlJc w:val="left"/>
      <w:pPr>
        <w:tabs>
          <w:tab w:val="num" w:pos="1505"/>
        </w:tabs>
        <w:ind w:left="1505" w:hanging="301"/>
      </w:pPr>
      <w:rPr>
        <w:rFonts w:hint="default"/>
      </w:rPr>
    </w:lvl>
    <w:lvl w:ilvl="5">
      <w:start w:val="1"/>
      <w:numFmt w:val="none"/>
      <w:lvlText w:val=""/>
      <w:lvlJc w:val="left"/>
      <w:pPr>
        <w:tabs>
          <w:tab w:val="num" w:pos="1806"/>
        </w:tabs>
        <w:ind w:left="1806" w:hanging="301"/>
      </w:pPr>
      <w:rPr>
        <w:rFonts w:hint="default"/>
      </w:rPr>
    </w:lvl>
    <w:lvl w:ilvl="6">
      <w:start w:val="1"/>
      <w:numFmt w:val="none"/>
      <w:lvlText w:val=""/>
      <w:lvlJc w:val="left"/>
      <w:pPr>
        <w:tabs>
          <w:tab w:val="num" w:pos="2107"/>
        </w:tabs>
        <w:ind w:left="2107" w:hanging="301"/>
      </w:pPr>
      <w:rPr>
        <w:rFonts w:hint="default"/>
      </w:rPr>
    </w:lvl>
    <w:lvl w:ilvl="7">
      <w:start w:val="1"/>
      <w:numFmt w:val="none"/>
      <w:lvlText w:val=""/>
      <w:lvlJc w:val="left"/>
      <w:pPr>
        <w:tabs>
          <w:tab w:val="num" w:pos="2408"/>
        </w:tabs>
        <w:ind w:left="2408" w:hanging="301"/>
      </w:pPr>
      <w:rPr>
        <w:rFonts w:hint="default"/>
      </w:rPr>
    </w:lvl>
    <w:lvl w:ilvl="8">
      <w:start w:val="1"/>
      <w:numFmt w:val="none"/>
      <w:lvlText w:val=""/>
      <w:lvlJc w:val="left"/>
      <w:pPr>
        <w:tabs>
          <w:tab w:val="num" w:pos="2709"/>
        </w:tabs>
        <w:ind w:left="2709" w:hanging="301"/>
      </w:pPr>
      <w:rPr>
        <w:rFonts w:hint="default"/>
      </w:rPr>
    </w:lvl>
  </w:abstractNum>
  <w:abstractNum w:abstractNumId="11">
    <w:nsid w:val="06FB0A3D"/>
    <w:multiLevelType w:val="multilevel"/>
    <w:tmpl w:val="F89C0FDC"/>
    <w:styleLink w:val="BulletedlistWorldline"/>
    <w:lvl w:ilvl="0">
      <w:start w:val="1"/>
      <w:numFmt w:val="bullet"/>
      <w:pStyle w:val="Bulletedlist1stlevelWorldline"/>
      <w:lvlText w:val="▪"/>
      <w:lvlJc w:val="left"/>
      <w:pPr>
        <w:tabs>
          <w:tab w:val="num" w:pos="301"/>
        </w:tabs>
        <w:ind w:left="301" w:hanging="301"/>
      </w:pPr>
      <w:rPr>
        <w:rFonts w:ascii="Arial" w:hAnsi="Arial" w:hint="default"/>
        <w:color w:val="3C3C3C" w:themeColor="text1"/>
      </w:rPr>
    </w:lvl>
    <w:lvl w:ilvl="1">
      <w:start w:val="1"/>
      <w:numFmt w:val="bullet"/>
      <w:pStyle w:val="Bulletedlist2ndlevelWorldline"/>
      <w:lvlText w:val="▪"/>
      <w:lvlJc w:val="left"/>
      <w:pPr>
        <w:tabs>
          <w:tab w:val="num" w:pos="602"/>
        </w:tabs>
        <w:ind w:left="602" w:hanging="301"/>
      </w:pPr>
      <w:rPr>
        <w:rFonts w:ascii="Arial" w:hAnsi="Arial" w:hint="default"/>
        <w:color w:val="3C3C3C" w:themeColor="text1"/>
      </w:rPr>
    </w:lvl>
    <w:lvl w:ilvl="2">
      <w:start w:val="1"/>
      <w:numFmt w:val="bullet"/>
      <w:pStyle w:val="Bulletedlist3rdlevelWorldline"/>
      <w:lvlText w:val="▪"/>
      <w:lvlJc w:val="left"/>
      <w:pPr>
        <w:tabs>
          <w:tab w:val="num" w:pos="903"/>
        </w:tabs>
        <w:ind w:left="903" w:hanging="301"/>
      </w:pPr>
      <w:rPr>
        <w:rFonts w:ascii="Arial" w:hAnsi="Arial" w:hint="default"/>
        <w:color w:val="3C3C3C" w:themeColor="text1"/>
      </w:rPr>
    </w:lvl>
    <w:lvl w:ilvl="3">
      <w:start w:val="1"/>
      <w:numFmt w:val="bullet"/>
      <w:lvlText w:val="▪"/>
      <w:lvlJc w:val="left"/>
      <w:pPr>
        <w:ind w:left="1204" w:hanging="301"/>
      </w:pPr>
      <w:rPr>
        <w:rFonts w:ascii="Arial" w:hAnsi="Arial" w:hint="default"/>
        <w:color w:val="3C3C3C" w:themeColor="text1"/>
      </w:rPr>
    </w:lvl>
    <w:lvl w:ilvl="4">
      <w:start w:val="1"/>
      <w:numFmt w:val="bullet"/>
      <w:lvlText w:val="▪"/>
      <w:lvlJc w:val="left"/>
      <w:pPr>
        <w:ind w:left="1505" w:hanging="301"/>
      </w:pPr>
      <w:rPr>
        <w:rFonts w:ascii="Arial" w:hAnsi="Arial" w:hint="default"/>
        <w:color w:val="3C3C3C" w:themeColor="text1"/>
      </w:rPr>
    </w:lvl>
    <w:lvl w:ilvl="5">
      <w:start w:val="1"/>
      <w:numFmt w:val="bullet"/>
      <w:lvlText w:val="▪"/>
      <w:lvlJc w:val="left"/>
      <w:pPr>
        <w:ind w:left="1806" w:hanging="301"/>
      </w:pPr>
      <w:rPr>
        <w:rFonts w:ascii="Arial" w:hAnsi="Arial" w:hint="default"/>
        <w:color w:val="3C3C3C" w:themeColor="text1"/>
      </w:rPr>
    </w:lvl>
    <w:lvl w:ilvl="6">
      <w:start w:val="1"/>
      <w:numFmt w:val="bullet"/>
      <w:lvlText w:val="▪"/>
      <w:lvlJc w:val="left"/>
      <w:pPr>
        <w:ind w:left="2107" w:hanging="301"/>
      </w:pPr>
      <w:rPr>
        <w:rFonts w:ascii="Arial" w:hAnsi="Arial" w:hint="default"/>
        <w:color w:val="3C3C3C" w:themeColor="text1"/>
      </w:rPr>
    </w:lvl>
    <w:lvl w:ilvl="7">
      <w:start w:val="1"/>
      <w:numFmt w:val="bullet"/>
      <w:lvlText w:val="▪"/>
      <w:lvlJc w:val="left"/>
      <w:pPr>
        <w:ind w:left="2408" w:hanging="301"/>
      </w:pPr>
      <w:rPr>
        <w:rFonts w:ascii="Arial" w:hAnsi="Arial" w:hint="default"/>
        <w:color w:val="3C3C3C" w:themeColor="text1"/>
      </w:rPr>
    </w:lvl>
    <w:lvl w:ilvl="8">
      <w:start w:val="1"/>
      <w:numFmt w:val="bullet"/>
      <w:lvlText w:val="▪"/>
      <w:lvlJc w:val="left"/>
      <w:pPr>
        <w:ind w:left="2709" w:hanging="301"/>
      </w:pPr>
      <w:rPr>
        <w:rFonts w:ascii="Arial" w:hAnsi="Arial" w:hint="default"/>
        <w:color w:val="3C3C3C" w:themeColor="text1"/>
      </w:rPr>
    </w:lvl>
  </w:abstractNum>
  <w:abstractNum w:abstractNumId="12">
    <w:nsid w:val="0BA733AA"/>
    <w:multiLevelType w:val="multilevel"/>
    <w:tmpl w:val="29B687AE"/>
    <w:styleLink w:val="ListWorldline"/>
    <w:lvl w:ilvl="0">
      <w:start w:val="1"/>
      <w:numFmt w:val="bullet"/>
      <w:pStyle w:val="List1stlevelWorldline"/>
      <w:lvlText w:val="▪"/>
      <w:lvlJc w:val="left"/>
      <w:pPr>
        <w:tabs>
          <w:tab w:val="num" w:pos="301"/>
        </w:tabs>
        <w:ind w:left="301" w:hanging="301"/>
      </w:pPr>
      <w:rPr>
        <w:rFonts w:ascii="Arial" w:hAnsi="Arial" w:hint="default"/>
        <w:color w:val="41B4D2" w:themeColor="accent1"/>
        <w:position w:val="-1"/>
      </w:rPr>
    </w:lvl>
    <w:lvl w:ilvl="1">
      <w:start w:val="1"/>
      <w:numFmt w:val="bullet"/>
      <w:pStyle w:val="List2ndlevelWorldline"/>
      <w:lvlText w:val="–"/>
      <w:lvlJc w:val="left"/>
      <w:pPr>
        <w:tabs>
          <w:tab w:val="num" w:pos="602"/>
        </w:tabs>
        <w:ind w:left="602" w:hanging="301"/>
      </w:pPr>
      <w:rPr>
        <w:rFonts w:hint="default"/>
        <w:color w:val="41B4D2" w:themeColor="accent1"/>
      </w:rPr>
    </w:lvl>
    <w:lvl w:ilvl="2">
      <w:start w:val="1"/>
      <w:numFmt w:val="bullet"/>
      <w:pStyle w:val="List3rdlevelWorldline"/>
      <w:lvlText w:val="–"/>
      <w:lvlJc w:val="left"/>
      <w:pPr>
        <w:tabs>
          <w:tab w:val="num" w:pos="903"/>
        </w:tabs>
        <w:ind w:left="903" w:hanging="301"/>
      </w:pPr>
      <w:rPr>
        <w:rFonts w:hint="default"/>
        <w:color w:val="41B4D2" w:themeColor="accent1"/>
      </w:rPr>
    </w:lvl>
    <w:lvl w:ilvl="3">
      <w:start w:val="1"/>
      <w:numFmt w:val="bullet"/>
      <w:lvlText w:val="–"/>
      <w:lvlJc w:val="left"/>
      <w:pPr>
        <w:tabs>
          <w:tab w:val="num" w:pos="1201"/>
        </w:tabs>
        <w:ind w:left="1204" w:hanging="301"/>
      </w:pPr>
      <w:rPr>
        <w:rFonts w:hint="default"/>
      </w:rPr>
    </w:lvl>
    <w:lvl w:ilvl="4">
      <w:start w:val="1"/>
      <w:numFmt w:val="bullet"/>
      <w:lvlText w:val="–"/>
      <w:lvlJc w:val="left"/>
      <w:pPr>
        <w:tabs>
          <w:tab w:val="num" w:pos="1502"/>
        </w:tabs>
        <w:ind w:left="1505" w:hanging="301"/>
      </w:pPr>
      <w:rPr>
        <w:rFonts w:hint="default"/>
      </w:rPr>
    </w:lvl>
    <w:lvl w:ilvl="5">
      <w:start w:val="1"/>
      <w:numFmt w:val="bullet"/>
      <w:lvlText w:val="–"/>
      <w:lvlJc w:val="left"/>
      <w:pPr>
        <w:tabs>
          <w:tab w:val="num" w:pos="1803"/>
        </w:tabs>
        <w:ind w:left="1806" w:hanging="301"/>
      </w:pPr>
      <w:rPr>
        <w:rFonts w:hint="default"/>
      </w:rPr>
    </w:lvl>
    <w:lvl w:ilvl="6">
      <w:start w:val="1"/>
      <w:numFmt w:val="bullet"/>
      <w:lvlText w:val="–"/>
      <w:lvlJc w:val="left"/>
      <w:pPr>
        <w:tabs>
          <w:tab w:val="num" w:pos="2104"/>
        </w:tabs>
        <w:ind w:left="2107" w:hanging="301"/>
      </w:pPr>
      <w:rPr>
        <w:rFonts w:hint="default"/>
      </w:rPr>
    </w:lvl>
    <w:lvl w:ilvl="7">
      <w:start w:val="1"/>
      <w:numFmt w:val="bullet"/>
      <w:lvlText w:val="–"/>
      <w:lvlJc w:val="left"/>
      <w:pPr>
        <w:tabs>
          <w:tab w:val="num" w:pos="2405"/>
        </w:tabs>
        <w:ind w:left="2408" w:hanging="301"/>
      </w:pPr>
      <w:rPr>
        <w:rFonts w:hint="default"/>
      </w:rPr>
    </w:lvl>
    <w:lvl w:ilvl="8">
      <w:start w:val="1"/>
      <w:numFmt w:val="bullet"/>
      <w:lvlText w:val="–"/>
      <w:lvlJc w:val="left"/>
      <w:pPr>
        <w:tabs>
          <w:tab w:val="num" w:pos="2706"/>
        </w:tabs>
        <w:ind w:left="2709" w:hanging="301"/>
      </w:pPr>
      <w:rPr>
        <w:rFonts w:hint="default"/>
      </w:rPr>
    </w:lvl>
  </w:abstractNum>
  <w:abstractNum w:abstractNumId="13">
    <w:nsid w:val="0BC24928"/>
    <w:multiLevelType w:val="multilevel"/>
    <w:tmpl w:val="BDCA8588"/>
    <w:styleLink w:val="DashedlistWorldline"/>
    <w:lvl w:ilvl="0">
      <w:start w:val="1"/>
      <w:numFmt w:val="bullet"/>
      <w:pStyle w:val="Dashedlist1stlevelWorldline"/>
      <w:lvlText w:val="–"/>
      <w:lvlJc w:val="left"/>
      <w:pPr>
        <w:tabs>
          <w:tab w:val="num" w:pos="301"/>
        </w:tabs>
        <w:ind w:left="301" w:hanging="301"/>
      </w:pPr>
      <w:rPr>
        <w:rFonts w:hint="default"/>
      </w:rPr>
    </w:lvl>
    <w:lvl w:ilvl="1">
      <w:start w:val="1"/>
      <w:numFmt w:val="bullet"/>
      <w:pStyle w:val="Dashedlist2ndlevelWorldline"/>
      <w:lvlText w:val="–"/>
      <w:lvlJc w:val="left"/>
      <w:pPr>
        <w:tabs>
          <w:tab w:val="num" w:pos="602"/>
        </w:tabs>
        <w:ind w:left="602" w:hanging="301"/>
      </w:pPr>
      <w:rPr>
        <w:rFonts w:hint="default"/>
      </w:rPr>
    </w:lvl>
    <w:lvl w:ilvl="2">
      <w:start w:val="1"/>
      <w:numFmt w:val="bullet"/>
      <w:pStyle w:val="Dashedlist3rdlevelWorldline"/>
      <w:lvlText w:val="–"/>
      <w:lvlJc w:val="left"/>
      <w:pPr>
        <w:tabs>
          <w:tab w:val="num" w:pos="903"/>
        </w:tabs>
        <w:ind w:left="903" w:hanging="301"/>
      </w:pPr>
      <w:rPr>
        <w:rFonts w:hint="default"/>
      </w:rPr>
    </w:lvl>
    <w:lvl w:ilvl="3">
      <w:start w:val="1"/>
      <w:numFmt w:val="bullet"/>
      <w:lvlText w:val="–"/>
      <w:lvlJc w:val="left"/>
      <w:pPr>
        <w:ind w:left="1204" w:hanging="301"/>
      </w:pPr>
      <w:rPr>
        <w:rFonts w:hint="default"/>
      </w:rPr>
    </w:lvl>
    <w:lvl w:ilvl="4">
      <w:start w:val="1"/>
      <w:numFmt w:val="bullet"/>
      <w:lvlText w:val="–"/>
      <w:lvlJc w:val="left"/>
      <w:pPr>
        <w:ind w:left="1505" w:hanging="301"/>
      </w:pPr>
      <w:rPr>
        <w:rFonts w:hint="default"/>
      </w:rPr>
    </w:lvl>
    <w:lvl w:ilvl="5">
      <w:start w:val="1"/>
      <w:numFmt w:val="bullet"/>
      <w:lvlText w:val="–"/>
      <w:lvlJc w:val="left"/>
      <w:pPr>
        <w:ind w:left="1806" w:hanging="301"/>
      </w:pPr>
      <w:rPr>
        <w:rFonts w:hint="default"/>
      </w:rPr>
    </w:lvl>
    <w:lvl w:ilvl="6">
      <w:start w:val="1"/>
      <w:numFmt w:val="bullet"/>
      <w:lvlText w:val="–"/>
      <w:lvlJc w:val="left"/>
      <w:pPr>
        <w:ind w:left="2107" w:hanging="301"/>
      </w:pPr>
      <w:rPr>
        <w:rFonts w:hint="default"/>
      </w:rPr>
    </w:lvl>
    <w:lvl w:ilvl="7">
      <w:start w:val="1"/>
      <w:numFmt w:val="bullet"/>
      <w:lvlText w:val="–"/>
      <w:lvlJc w:val="left"/>
      <w:pPr>
        <w:ind w:left="2408" w:hanging="301"/>
      </w:pPr>
      <w:rPr>
        <w:rFonts w:hint="default"/>
      </w:rPr>
    </w:lvl>
    <w:lvl w:ilvl="8">
      <w:start w:val="1"/>
      <w:numFmt w:val="bullet"/>
      <w:lvlText w:val="–"/>
      <w:lvlJc w:val="left"/>
      <w:pPr>
        <w:ind w:left="2709" w:hanging="301"/>
      </w:pPr>
      <w:rPr>
        <w:rFonts w:hint="default"/>
      </w:rPr>
    </w:lvl>
  </w:abstractNum>
  <w:abstractNum w:abstractNumId="14">
    <w:nsid w:val="10780DE6"/>
    <w:multiLevelType w:val="multilevel"/>
    <w:tmpl w:val="922C061E"/>
    <w:styleLink w:val="ListlowercaseletterWorldline"/>
    <w:lvl w:ilvl="0">
      <w:start w:val="1"/>
      <w:numFmt w:val="none"/>
      <w:pStyle w:val="LowercaseletterlistbodytextWorldline"/>
      <w:suff w:val="nothing"/>
      <w:lvlText w:val=""/>
      <w:lvlJc w:val="left"/>
      <w:pPr>
        <w:ind w:left="0" w:firstLine="0"/>
      </w:pPr>
      <w:rPr>
        <w:rFonts w:hint="default"/>
      </w:rPr>
    </w:lvl>
    <w:lvl w:ilvl="1">
      <w:start w:val="1"/>
      <w:numFmt w:val="lowerLetter"/>
      <w:pStyle w:val="Lowercaseletterlist1stlevelWorldline"/>
      <w:lvlText w:val="%2"/>
      <w:lvlJc w:val="left"/>
      <w:pPr>
        <w:tabs>
          <w:tab w:val="num" w:pos="301"/>
        </w:tabs>
        <w:ind w:left="301" w:hanging="301"/>
      </w:pPr>
      <w:rPr>
        <w:rFonts w:hint="default"/>
      </w:rPr>
    </w:lvl>
    <w:lvl w:ilvl="2">
      <w:start w:val="1"/>
      <w:numFmt w:val="lowerLetter"/>
      <w:pStyle w:val="Lowercaseletterlist2ndlevelWorldline"/>
      <w:lvlText w:val="%3"/>
      <w:lvlJc w:val="left"/>
      <w:pPr>
        <w:tabs>
          <w:tab w:val="num" w:pos="601"/>
        </w:tabs>
        <w:ind w:left="601" w:hanging="300"/>
      </w:pPr>
      <w:rPr>
        <w:rFonts w:hint="default"/>
      </w:rPr>
    </w:lvl>
    <w:lvl w:ilvl="3">
      <w:start w:val="1"/>
      <w:numFmt w:val="lowerLetter"/>
      <w:pStyle w:val="Lowercaseletter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6"/>
      <w:lvlJc w:val="left"/>
      <w:pPr>
        <w:ind w:left="0" w:firstLine="0"/>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abstractNum w:abstractNumId="15">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122785D"/>
    <w:multiLevelType w:val="multilevel"/>
    <w:tmpl w:val="BDCA8588"/>
    <w:numStyleLink w:val="DashedlistWorldline"/>
  </w:abstractNum>
  <w:abstractNum w:abstractNumId="17">
    <w:nsid w:val="11DA0E73"/>
    <w:multiLevelType w:val="multilevel"/>
    <w:tmpl w:val="C1686048"/>
    <w:numStyleLink w:val="AnnexnumberingWorldline"/>
  </w:abstractNum>
  <w:abstractNum w:abstractNumId="18">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6F60963"/>
    <w:multiLevelType w:val="multilevel"/>
    <w:tmpl w:val="C1686048"/>
    <w:styleLink w:val="AnnexnumberingWorldline"/>
    <w:lvl w:ilvl="0">
      <w:start w:val="1"/>
      <w:numFmt w:val="decimal"/>
      <w:pStyle w:val="AnnexWorldline"/>
      <w:lvlText w:val="Annex %1"/>
      <w:lvlJc w:val="left"/>
      <w:pPr>
        <w:ind w:left="1642" w:hanging="1642"/>
      </w:pPr>
      <w:rPr>
        <w:rFonts w:hint="default"/>
      </w:rPr>
    </w:lvl>
    <w:lvl w:ilvl="1">
      <w:start w:val="1"/>
      <w:numFmt w:val="decimal"/>
      <w:pStyle w:val="AnnexparagraphWorldline"/>
      <w:lvlText w:val="%1.%2"/>
      <w:lvlJc w:val="left"/>
      <w:pPr>
        <w:ind w:left="912" w:hanging="912"/>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nsid w:val="252C45D7"/>
    <w:multiLevelType w:val="multilevel"/>
    <w:tmpl w:val="72EEB3E6"/>
    <w:styleLink w:val="ListnumberWorldline"/>
    <w:lvl w:ilvl="0">
      <w:start w:val="1"/>
      <w:numFmt w:val="none"/>
      <w:pStyle w:val="NumberedlistbodytextWorldline"/>
      <w:suff w:val="nothing"/>
      <w:lvlText w:val=""/>
      <w:lvlJc w:val="left"/>
      <w:pPr>
        <w:ind w:left="0" w:firstLine="0"/>
      </w:pPr>
      <w:rPr>
        <w:rFonts w:hint="default"/>
      </w:rPr>
    </w:lvl>
    <w:lvl w:ilvl="1">
      <w:start w:val="1"/>
      <w:numFmt w:val="decimal"/>
      <w:pStyle w:val="Numberedlist1stlevelWorldline"/>
      <w:lvlText w:val="%2"/>
      <w:lvlJc w:val="left"/>
      <w:pPr>
        <w:tabs>
          <w:tab w:val="num" w:pos="301"/>
        </w:tabs>
        <w:ind w:left="301" w:hanging="301"/>
      </w:pPr>
      <w:rPr>
        <w:rFonts w:hint="default"/>
      </w:rPr>
    </w:lvl>
    <w:lvl w:ilvl="2">
      <w:start w:val="1"/>
      <w:numFmt w:val="decimal"/>
      <w:pStyle w:val="Numberedlist2ndlevelWorldline"/>
      <w:lvlText w:val="%3"/>
      <w:lvlJc w:val="left"/>
      <w:pPr>
        <w:tabs>
          <w:tab w:val="num" w:pos="601"/>
        </w:tabs>
        <w:ind w:left="601" w:hanging="300"/>
      </w:pPr>
      <w:rPr>
        <w:rFonts w:hint="default"/>
      </w:rPr>
    </w:lvl>
    <w:lvl w:ilvl="3">
      <w:start w:val="1"/>
      <w:numFmt w:val="decimal"/>
      <w:pStyle w:val="Numbered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nsid w:val="2DB40624"/>
    <w:multiLevelType w:val="multilevel"/>
    <w:tmpl w:val="4D6EFB24"/>
    <w:numStyleLink w:val="ListnumbercoloredWorldline"/>
  </w:abstractNum>
  <w:abstractNum w:abstractNumId="22">
    <w:nsid w:val="3C9849E9"/>
    <w:multiLevelType w:val="hybridMultilevel"/>
    <w:tmpl w:val="C6D0B540"/>
    <w:lvl w:ilvl="0" w:tplc="FE8E4BA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EF61F8"/>
    <w:multiLevelType w:val="multilevel"/>
    <w:tmpl w:val="381863FA"/>
    <w:styleLink w:val="HeadingnumberingWorldline"/>
    <w:lvl w:ilvl="0">
      <w:start w:val="1"/>
      <w:numFmt w:val="decimal"/>
      <w:pStyle w:val="Titre1"/>
      <w:lvlText w:val="%1"/>
      <w:lvlJc w:val="left"/>
      <w:pPr>
        <w:ind w:left="1134" w:hanging="1134"/>
      </w:pPr>
      <w:rPr>
        <w:rFonts w:hint="default"/>
      </w:rPr>
    </w:lvl>
    <w:lvl w:ilvl="1">
      <w:start w:val="1"/>
      <w:numFmt w:val="decimal"/>
      <w:pStyle w:val="Titre2"/>
      <w:lvlText w:val="%1.%2"/>
      <w:lvlJc w:val="left"/>
      <w:pPr>
        <w:ind w:left="1134" w:hanging="1134"/>
      </w:pPr>
      <w:rPr>
        <w:rFonts w:hint="default"/>
      </w:rPr>
    </w:lvl>
    <w:lvl w:ilvl="2">
      <w:start w:val="1"/>
      <w:numFmt w:val="decimal"/>
      <w:pStyle w:val="Titre3"/>
      <w:lvlText w:val="%1.%2.%3"/>
      <w:lvlJc w:val="left"/>
      <w:pPr>
        <w:ind w:left="1134" w:hanging="1134"/>
      </w:pPr>
      <w:rPr>
        <w:rFonts w:hint="default"/>
      </w:rPr>
    </w:lvl>
    <w:lvl w:ilvl="3">
      <w:start w:val="1"/>
      <w:numFmt w:val="decimal"/>
      <w:pStyle w:val="Titre4"/>
      <w:lvlText w:val="%1.%2.%3.%4"/>
      <w:lvlJc w:val="left"/>
      <w:pPr>
        <w:ind w:left="1134" w:hanging="1134"/>
      </w:pPr>
      <w:rPr>
        <w:rFonts w:hint="default"/>
      </w:rPr>
    </w:lvl>
    <w:lvl w:ilvl="4">
      <w:start w:val="1"/>
      <w:numFmt w:val="decimal"/>
      <w:suff w:val="nothing"/>
      <w:lvlText w:val="%1.%2.%3.%4.%5"/>
      <w:lvlJc w:val="left"/>
      <w:pPr>
        <w:ind w:left="1134" w:hanging="1134"/>
      </w:pPr>
      <w:rPr>
        <w:rFonts w:hint="default"/>
      </w:rPr>
    </w:lvl>
    <w:lvl w:ilvl="5">
      <w:start w:val="1"/>
      <w:numFmt w:val="decimal"/>
      <w:lvlRestart w:val="0"/>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4">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69112F"/>
    <w:multiLevelType w:val="hybridMultilevel"/>
    <w:tmpl w:val="FD08A8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EE3214"/>
    <w:multiLevelType w:val="hybridMultilevel"/>
    <w:tmpl w:val="E50EE1E0"/>
    <w:lvl w:ilvl="0" w:tplc="8F1A4B94">
      <w:start w:val="1"/>
      <w:numFmt w:val="decimal"/>
      <w:pStyle w:val="ReferencelistWorldline"/>
      <w:lvlText w:val="Ref # %1"/>
      <w:lvlJc w:val="left"/>
      <w:pPr>
        <w:ind w:left="902" w:hanging="90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F1C3AC6"/>
    <w:multiLevelType w:val="multilevel"/>
    <w:tmpl w:val="381863FA"/>
    <w:numStyleLink w:val="HeadingnumberingWorldline"/>
  </w:abstractNum>
  <w:num w:numId="1">
    <w:abstractNumId w:val="13"/>
  </w:num>
  <w:num w:numId="2">
    <w:abstractNumId w:val="24"/>
  </w:num>
  <w:num w:numId="3">
    <w:abstractNumId w:val="18"/>
  </w:num>
  <w:num w:numId="4">
    <w:abstractNumId w:val="1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6"/>
  </w:num>
  <w:num w:numId="18">
    <w:abstractNumId w:val="19"/>
  </w:num>
  <w:num w:numId="19">
    <w:abstractNumId w:val="11"/>
  </w:num>
  <w:num w:numId="20">
    <w:abstractNumId w:val="12"/>
  </w:num>
  <w:num w:numId="21">
    <w:abstractNumId w:val="11"/>
  </w:num>
  <w:num w:numId="22">
    <w:abstractNumId w:val="12"/>
  </w:num>
  <w:num w:numId="23">
    <w:abstractNumId w:val="14"/>
  </w:num>
  <w:num w:numId="24">
    <w:abstractNumId w:val="10"/>
  </w:num>
  <w:num w:numId="25">
    <w:abstractNumId w:val="20"/>
  </w:num>
  <w:num w:numId="26">
    <w:abstractNumId w:val="14"/>
  </w:num>
  <w:num w:numId="27">
    <w:abstractNumId w:val="20"/>
  </w:num>
  <w:num w:numId="28">
    <w:abstractNumId w:val="21"/>
  </w:num>
  <w:num w:numId="29">
    <w:abstractNumId w:val="17"/>
  </w:num>
  <w:num w:numId="30">
    <w:abstractNumId w:val="27"/>
  </w:num>
  <w:num w:numId="31">
    <w:abstractNumId w:val="27"/>
  </w:num>
  <w:num w:numId="32">
    <w:abstractNumId w:val="27"/>
  </w:num>
  <w:num w:numId="33">
    <w:abstractNumId w:val="27"/>
  </w:num>
  <w:num w:numId="34">
    <w:abstractNumId w:val="17"/>
  </w:num>
  <w:num w:numId="35">
    <w:abstractNumId w:val="17"/>
  </w:num>
  <w:num w:numId="36">
    <w:abstractNumId w:val="27"/>
  </w:num>
  <w:num w:numId="37">
    <w:abstractNumId w:val="25"/>
  </w:num>
  <w:num w:numId="38">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nl-NL" w:vendorID="1" w:dllVersion="512"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hyphenationZone w:val="425"/>
  <w:doNotHyphenateCaps/>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87"/>
    <w:rsid w:val="000010C9"/>
    <w:rsid w:val="000040BF"/>
    <w:rsid w:val="000044A4"/>
    <w:rsid w:val="00005F78"/>
    <w:rsid w:val="0000663D"/>
    <w:rsid w:val="0001026D"/>
    <w:rsid w:val="00010D95"/>
    <w:rsid w:val="00011BFA"/>
    <w:rsid w:val="00021AE5"/>
    <w:rsid w:val="00022D91"/>
    <w:rsid w:val="000241EC"/>
    <w:rsid w:val="00025607"/>
    <w:rsid w:val="00027391"/>
    <w:rsid w:val="00032894"/>
    <w:rsid w:val="00033A79"/>
    <w:rsid w:val="00035232"/>
    <w:rsid w:val="0004002B"/>
    <w:rsid w:val="000410DF"/>
    <w:rsid w:val="000418EF"/>
    <w:rsid w:val="00042A5E"/>
    <w:rsid w:val="00042C44"/>
    <w:rsid w:val="00043508"/>
    <w:rsid w:val="00043B30"/>
    <w:rsid w:val="000452B3"/>
    <w:rsid w:val="0004538B"/>
    <w:rsid w:val="00045A97"/>
    <w:rsid w:val="00051F37"/>
    <w:rsid w:val="0005205D"/>
    <w:rsid w:val="00052FF4"/>
    <w:rsid w:val="00053066"/>
    <w:rsid w:val="00053B73"/>
    <w:rsid w:val="00053E43"/>
    <w:rsid w:val="0005430B"/>
    <w:rsid w:val="000549F0"/>
    <w:rsid w:val="00057658"/>
    <w:rsid w:val="00057D7B"/>
    <w:rsid w:val="000642B5"/>
    <w:rsid w:val="000645B7"/>
    <w:rsid w:val="00073303"/>
    <w:rsid w:val="00074DAC"/>
    <w:rsid w:val="0008206B"/>
    <w:rsid w:val="00082BBD"/>
    <w:rsid w:val="00086DED"/>
    <w:rsid w:val="000925BF"/>
    <w:rsid w:val="000938ED"/>
    <w:rsid w:val="00095CC2"/>
    <w:rsid w:val="0009698A"/>
    <w:rsid w:val="00097F21"/>
    <w:rsid w:val="000A0AB9"/>
    <w:rsid w:val="000A1562"/>
    <w:rsid w:val="000A1B78"/>
    <w:rsid w:val="000A1FD3"/>
    <w:rsid w:val="000A77A5"/>
    <w:rsid w:val="000B0E09"/>
    <w:rsid w:val="000B359C"/>
    <w:rsid w:val="000B40C4"/>
    <w:rsid w:val="000B5487"/>
    <w:rsid w:val="000B5875"/>
    <w:rsid w:val="000C1A1A"/>
    <w:rsid w:val="000C2BAA"/>
    <w:rsid w:val="000C62A3"/>
    <w:rsid w:val="000D0F77"/>
    <w:rsid w:val="000D2ECF"/>
    <w:rsid w:val="000D6AB7"/>
    <w:rsid w:val="000E0217"/>
    <w:rsid w:val="000E1F24"/>
    <w:rsid w:val="000E27C4"/>
    <w:rsid w:val="000E2EB8"/>
    <w:rsid w:val="000E4FCA"/>
    <w:rsid w:val="000E55A1"/>
    <w:rsid w:val="000E6E43"/>
    <w:rsid w:val="000F1ED2"/>
    <w:rsid w:val="000F213A"/>
    <w:rsid w:val="000F302A"/>
    <w:rsid w:val="000F4385"/>
    <w:rsid w:val="000F4B99"/>
    <w:rsid w:val="000F4BAB"/>
    <w:rsid w:val="000F5147"/>
    <w:rsid w:val="001017B8"/>
    <w:rsid w:val="00106224"/>
    <w:rsid w:val="00106601"/>
    <w:rsid w:val="00110A9F"/>
    <w:rsid w:val="00111F5C"/>
    <w:rsid w:val="0011285C"/>
    <w:rsid w:val="001170AE"/>
    <w:rsid w:val="00117109"/>
    <w:rsid w:val="0012120C"/>
    <w:rsid w:val="00122DED"/>
    <w:rsid w:val="00122F09"/>
    <w:rsid w:val="00127A11"/>
    <w:rsid w:val="00131ACB"/>
    <w:rsid w:val="00131D45"/>
    <w:rsid w:val="00132265"/>
    <w:rsid w:val="00135E7B"/>
    <w:rsid w:val="00137882"/>
    <w:rsid w:val="00137CBB"/>
    <w:rsid w:val="0014021D"/>
    <w:rsid w:val="001409F3"/>
    <w:rsid w:val="00142838"/>
    <w:rsid w:val="0014472C"/>
    <w:rsid w:val="00145B8E"/>
    <w:rsid w:val="0014640F"/>
    <w:rsid w:val="001473C8"/>
    <w:rsid w:val="001476A4"/>
    <w:rsid w:val="00150705"/>
    <w:rsid w:val="00153B22"/>
    <w:rsid w:val="001544EC"/>
    <w:rsid w:val="00154738"/>
    <w:rsid w:val="00154BD1"/>
    <w:rsid w:val="00154EFB"/>
    <w:rsid w:val="00156009"/>
    <w:rsid w:val="0015703D"/>
    <w:rsid w:val="001579D8"/>
    <w:rsid w:val="00162292"/>
    <w:rsid w:val="00162D69"/>
    <w:rsid w:val="00163EC0"/>
    <w:rsid w:val="001667AE"/>
    <w:rsid w:val="00170130"/>
    <w:rsid w:val="00175943"/>
    <w:rsid w:val="00180381"/>
    <w:rsid w:val="0018118F"/>
    <w:rsid w:val="001811B2"/>
    <w:rsid w:val="001838C5"/>
    <w:rsid w:val="00184F87"/>
    <w:rsid w:val="00195E96"/>
    <w:rsid w:val="001A0386"/>
    <w:rsid w:val="001A0849"/>
    <w:rsid w:val="001A11CD"/>
    <w:rsid w:val="001A4A47"/>
    <w:rsid w:val="001B0C7A"/>
    <w:rsid w:val="001B1B37"/>
    <w:rsid w:val="001B24C6"/>
    <w:rsid w:val="001B4663"/>
    <w:rsid w:val="001B4C7E"/>
    <w:rsid w:val="001B556E"/>
    <w:rsid w:val="001C0A6C"/>
    <w:rsid w:val="001C11BE"/>
    <w:rsid w:val="001C3CA4"/>
    <w:rsid w:val="001D07FC"/>
    <w:rsid w:val="001D094D"/>
    <w:rsid w:val="001D0FA3"/>
    <w:rsid w:val="001D1934"/>
    <w:rsid w:val="001D1BE7"/>
    <w:rsid w:val="001D2A06"/>
    <w:rsid w:val="001D3C4E"/>
    <w:rsid w:val="001D5482"/>
    <w:rsid w:val="001D699D"/>
    <w:rsid w:val="001E0272"/>
    <w:rsid w:val="001E08F5"/>
    <w:rsid w:val="001E1D22"/>
    <w:rsid w:val="001E2293"/>
    <w:rsid w:val="001E491A"/>
    <w:rsid w:val="001F1B15"/>
    <w:rsid w:val="001F2DE6"/>
    <w:rsid w:val="001F54E1"/>
    <w:rsid w:val="001F5B4F"/>
    <w:rsid w:val="001F7B8F"/>
    <w:rsid w:val="00204AA6"/>
    <w:rsid w:val="00204BB1"/>
    <w:rsid w:val="00204CC0"/>
    <w:rsid w:val="00204CDA"/>
    <w:rsid w:val="00204E67"/>
    <w:rsid w:val="0020548B"/>
    <w:rsid w:val="0020607F"/>
    <w:rsid w:val="002074B2"/>
    <w:rsid w:val="00207B2A"/>
    <w:rsid w:val="00207D89"/>
    <w:rsid w:val="00211C3D"/>
    <w:rsid w:val="002124F2"/>
    <w:rsid w:val="0021285B"/>
    <w:rsid w:val="00217580"/>
    <w:rsid w:val="00220A9C"/>
    <w:rsid w:val="00221F16"/>
    <w:rsid w:val="0022328B"/>
    <w:rsid w:val="00230272"/>
    <w:rsid w:val="00230B64"/>
    <w:rsid w:val="00231580"/>
    <w:rsid w:val="00234CC3"/>
    <w:rsid w:val="00236587"/>
    <w:rsid w:val="00236904"/>
    <w:rsid w:val="00236DE9"/>
    <w:rsid w:val="00237818"/>
    <w:rsid w:val="00240042"/>
    <w:rsid w:val="00242226"/>
    <w:rsid w:val="0024467C"/>
    <w:rsid w:val="00244C9F"/>
    <w:rsid w:val="00245014"/>
    <w:rsid w:val="00245C8F"/>
    <w:rsid w:val="002466B8"/>
    <w:rsid w:val="00250413"/>
    <w:rsid w:val="00250704"/>
    <w:rsid w:val="00251083"/>
    <w:rsid w:val="002514BA"/>
    <w:rsid w:val="0025165F"/>
    <w:rsid w:val="002518D2"/>
    <w:rsid w:val="00252A29"/>
    <w:rsid w:val="00257961"/>
    <w:rsid w:val="00257AA9"/>
    <w:rsid w:val="00261A80"/>
    <w:rsid w:val="00261F1A"/>
    <w:rsid w:val="00263170"/>
    <w:rsid w:val="00264072"/>
    <w:rsid w:val="00265174"/>
    <w:rsid w:val="002667BA"/>
    <w:rsid w:val="00266DA6"/>
    <w:rsid w:val="002679E4"/>
    <w:rsid w:val="002704FA"/>
    <w:rsid w:val="002749F9"/>
    <w:rsid w:val="00275996"/>
    <w:rsid w:val="00277E29"/>
    <w:rsid w:val="00281632"/>
    <w:rsid w:val="002845D2"/>
    <w:rsid w:val="0028593E"/>
    <w:rsid w:val="0028671B"/>
    <w:rsid w:val="00286914"/>
    <w:rsid w:val="00286FEF"/>
    <w:rsid w:val="0029162F"/>
    <w:rsid w:val="00291D3A"/>
    <w:rsid w:val="00291F26"/>
    <w:rsid w:val="00294E7B"/>
    <w:rsid w:val="00295CAF"/>
    <w:rsid w:val="002A4509"/>
    <w:rsid w:val="002A4ABE"/>
    <w:rsid w:val="002B0558"/>
    <w:rsid w:val="002B0DFF"/>
    <w:rsid w:val="002B1C93"/>
    <w:rsid w:val="002B2998"/>
    <w:rsid w:val="002B64EE"/>
    <w:rsid w:val="002B66AE"/>
    <w:rsid w:val="002C1679"/>
    <w:rsid w:val="002C1A0C"/>
    <w:rsid w:val="002C33E8"/>
    <w:rsid w:val="002C46FB"/>
    <w:rsid w:val="002D0029"/>
    <w:rsid w:val="002D0E88"/>
    <w:rsid w:val="002D52B2"/>
    <w:rsid w:val="002D7E79"/>
    <w:rsid w:val="002E07FE"/>
    <w:rsid w:val="002E274E"/>
    <w:rsid w:val="002E3515"/>
    <w:rsid w:val="002E58CF"/>
    <w:rsid w:val="002E73F2"/>
    <w:rsid w:val="002F2863"/>
    <w:rsid w:val="002F3ABB"/>
    <w:rsid w:val="002F4FE8"/>
    <w:rsid w:val="002F6615"/>
    <w:rsid w:val="002F6C3F"/>
    <w:rsid w:val="002F7B77"/>
    <w:rsid w:val="003009B8"/>
    <w:rsid w:val="00302C00"/>
    <w:rsid w:val="00306A65"/>
    <w:rsid w:val="003075B5"/>
    <w:rsid w:val="00307EC7"/>
    <w:rsid w:val="00310250"/>
    <w:rsid w:val="00310489"/>
    <w:rsid w:val="003168F2"/>
    <w:rsid w:val="003174FF"/>
    <w:rsid w:val="00317DEA"/>
    <w:rsid w:val="00323121"/>
    <w:rsid w:val="00323537"/>
    <w:rsid w:val="003247AB"/>
    <w:rsid w:val="0032558C"/>
    <w:rsid w:val="00326F62"/>
    <w:rsid w:val="003273DA"/>
    <w:rsid w:val="00327993"/>
    <w:rsid w:val="00330A74"/>
    <w:rsid w:val="0033121A"/>
    <w:rsid w:val="003325B0"/>
    <w:rsid w:val="00332A62"/>
    <w:rsid w:val="00335603"/>
    <w:rsid w:val="00335B5E"/>
    <w:rsid w:val="00337DDE"/>
    <w:rsid w:val="00342583"/>
    <w:rsid w:val="00345DBF"/>
    <w:rsid w:val="00346631"/>
    <w:rsid w:val="003473A2"/>
    <w:rsid w:val="003532D2"/>
    <w:rsid w:val="00355A93"/>
    <w:rsid w:val="00355E4C"/>
    <w:rsid w:val="003602B2"/>
    <w:rsid w:val="003606CC"/>
    <w:rsid w:val="00361916"/>
    <w:rsid w:val="00361C4F"/>
    <w:rsid w:val="003647B1"/>
    <w:rsid w:val="00365254"/>
    <w:rsid w:val="00365327"/>
    <w:rsid w:val="003742E5"/>
    <w:rsid w:val="003757CA"/>
    <w:rsid w:val="00377612"/>
    <w:rsid w:val="00383967"/>
    <w:rsid w:val="00385880"/>
    <w:rsid w:val="00386B89"/>
    <w:rsid w:val="0039126D"/>
    <w:rsid w:val="0039179F"/>
    <w:rsid w:val="0039190F"/>
    <w:rsid w:val="003943A3"/>
    <w:rsid w:val="0039656A"/>
    <w:rsid w:val="003A0CD2"/>
    <w:rsid w:val="003A2F40"/>
    <w:rsid w:val="003A5782"/>
    <w:rsid w:val="003A5ED3"/>
    <w:rsid w:val="003A792C"/>
    <w:rsid w:val="003A7BD9"/>
    <w:rsid w:val="003B14A0"/>
    <w:rsid w:val="003B15D5"/>
    <w:rsid w:val="003B1753"/>
    <w:rsid w:val="003B4D9A"/>
    <w:rsid w:val="003B5EB5"/>
    <w:rsid w:val="003B5F98"/>
    <w:rsid w:val="003B6E79"/>
    <w:rsid w:val="003C0E65"/>
    <w:rsid w:val="003C1EFC"/>
    <w:rsid w:val="003D2FA6"/>
    <w:rsid w:val="003D3529"/>
    <w:rsid w:val="003D3647"/>
    <w:rsid w:val="003D41B2"/>
    <w:rsid w:val="003D46CB"/>
    <w:rsid w:val="003D7488"/>
    <w:rsid w:val="003E025D"/>
    <w:rsid w:val="003E3B7D"/>
    <w:rsid w:val="003E4B0D"/>
    <w:rsid w:val="003E5327"/>
    <w:rsid w:val="003F1D84"/>
    <w:rsid w:val="003F2ADA"/>
    <w:rsid w:val="003F4EBA"/>
    <w:rsid w:val="003F76B9"/>
    <w:rsid w:val="0040093C"/>
    <w:rsid w:val="00400F12"/>
    <w:rsid w:val="004019B7"/>
    <w:rsid w:val="004067EF"/>
    <w:rsid w:val="0041030F"/>
    <w:rsid w:val="00410984"/>
    <w:rsid w:val="00411207"/>
    <w:rsid w:val="0041346F"/>
    <w:rsid w:val="00415717"/>
    <w:rsid w:val="0041674F"/>
    <w:rsid w:val="004173D6"/>
    <w:rsid w:val="00417C9B"/>
    <w:rsid w:val="00430541"/>
    <w:rsid w:val="004308EB"/>
    <w:rsid w:val="00430992"/>
    <w:rsid w:val="00430F58"/>
    <w:rsid w:val="00435350"/>
    <w:rsid w:val="00440D7E"/>
    <w:rsid w:val="00441ACF"/>
    <w:rsid w:val="00441B39"/>
    <w:rsid w:val="0044263B"/>
    <w:rsid w:val="00447361"/>
    <w:rsid w:val="00451FDB"/>
    <w:rsid w:val="00453DF5"/>
    <w:rsid w:val="00455894"/>
    <w:rsid w:val="00456024"/>
    <w:rsid w:val="004560BA"/>
    <w:rsid w:val="004564A6"/>
    <w:rsid w:val="0045787E"/>
    <w:rsid w:val="00461E6D"/>
    <w:rsid w:val="00462B52"/>
    <w:rsid w:val="004707CE"/>
    <w:rsid w:val="004719D3"/>
    <w:rsid w:val="00471F91"/>
    <w:rsid w:val="00474607"/>
    <w:rsid w:val="0047518D"/>
    <w:rsid w:val="00475E58"/>
    <w:rsid w:val="00480BEC"/>
    <w:rsid w:val="00485F04"/>
    <w:rsid w:val="00487543"/>
    <w:rsid w:val="004875E2"/>
    <w:rsid w:val="00490F80"/>
    <w:rsid w:val="0049336D"/>
    <w:rsid w:val="00495F3B"/>
    <w:rsid w:val="004A1C8C"/>
    <w:rsid w:val="004B054E"/>
    <w:rsid w:val="004B201F"/>
    <w:rsid w:val="004B3025"/>
    <w:rsid w:val="004B5AC4"/>
    <w:rsid w:val="004B63C9"/>
    <w:rsid w:val="004B6E60"/>
    <w:rsid w:val="004B6EC8"/>
    <w:rsid w:val="004B6FB2"/>
    <w:rsid w:val="004B715E"/>
    <w:rsid w:val="004D0B68"/>
    <w:rsid w:val="004D2C47"/>
    <w:rsid w:val="004D374B"/>
    <w:rsid w:val="004D5A27"/>
    <w:rsid w:val="004E2C8F"/>
    <w:rsid w:val="004E2DA9"/>
    <w:rsid w:val="004E3FB2"/>
    <w:rsid w:val="004F03D6"/>
    <w:rsid w:val="004F3ED0"/>
    <w:rsid w:val="004F4940"/>
    <w:rsid w:val="004F4EFE"/>
    <w:rsid w:val="004F5DEA"/>
    <w:rsid w:val="004F6E75"/>
    <w:rsid w:val="00501A64"/>
    <w:rsid w:val="00502F1D"/>
    <w:rsid w:val="00502FC8"/>
    <w:rsid w:val="00503557"/>
    <w:rsid w:val="0050358D"/>
    <w:rsid w:val="005103E2"/>
    <w:rsid w:val="00511FED"/>
    <w:rsid w:val="0051391A"/>
    <w:rsid w:val="00514685"/>
    <w:rsid w:val="005151FB"/>
    <w:rsid w:val="00515E2F"/>
    <w:rsid w:val="00517364"/>
    <w:rsid w:val="00521726"/>
    <w:rsid w:val="005257C6"/>
    <w:rsid w:val="0052646E"/>
    <w:rsid w:val="00526496"/>
    <w:rsid w:val="00526530"/>
    <w:rsid w:val="00530F15"/>
    <w:rsid w:val="00531CE9"/>
    <w:rsid w:val="00533C86"/>
    <w:rsid w:val="00534A3F"/>
    <w:rsid w:val="00535F42"/>
    <w:rsid w:val="0053645C"/>
    <w:rsid w:val="00542320"/>
    <w:rsid w:val="00542CC5"/>
    <w:rsid w:val="00543D5E"/>
    <w:rsid w:val="00546288"/>
    <w:rsid w:val="00552D36"/>
    <w:rsid w:val="00552F7C"/>
    <w:rsid w:val="00553801"/>
    <w:rsid w:val="005542C2"/>
    <w:rsid w:val="005600AA"/>
    <w:rsid w:val="0056136A"/>
    <w:rsid w:val="005615BE"/>
    <w:rsid w:val="005624C8"/>
    <w:rsid w:val="00562E3D"/>
    <w:rsid w:val="00563AC4"/>
    <w:rsid w:val="005672FA"/>
    <w:rsid w:val="00572401"/>
    <w:rsid w:val="00573F77"/>
    <w:rsid w:val="0057516A"/>
    <w:rsid w:val="0057563A"/>
    <w:rsid w:val="00575FFC"/>
    <w:rsid w:val="00576B72"/>
    <w:rsid w:val="00580654"/>
    <w:rsid w:val="00580C25"/>
    <w:rsid w:val="005821DD"/>
    <w:rsid w:val="00584EA1"/>
    <w:rsid w:val="00587A43"/>
    <w:rsid w:val="00587BAC"/>
    <w:rsid w:val="00591E5A"/>
    <w:rsid w:val="00592D2D"/>
    <w:rsid w:val="00593154"/>
    <w:rsid w:val="00594337"/>
    <w:rsid w:val="00596F89"/>
    <w:rsid w:val="00597AAC"/>
    <w:rsid w:val="005A1566"/>
    <w:rsid w:val="005A16E1"/>
    <w:rsid w:val="005A21A2"/>
    <w:rsid w:val="005A21A9"/>
    <w:rsid w:val="005A25B2"/>
    <w:rsid w:val="005A2705"/>
    <w:rsid w:val="005A2BEC"/>
    <w:rsid w:val="005A45F7"/>
    <w:rsid w:val="005A474C"/>
    <w:rsid w:val="005B151D"/>
    <w:rsid w:val="005B4FAF"/>
    <w:rsid w:val="005B5936"/>
    <w:rsid w:val="005B6C9A"/>
    <w:rsid w:val="005B704A"/>
    <w:rsid w:val="005C0166"/>
    <w:rsid w:val="005C1893"/>
    <w:rsid w:val="005C29A5"/>
    <w:rsid w:val="005C388F"/>
    <w:rsid w:val="005C6668"/>
    <w:rsid w:val="005C73A2"/>
    <w:rsid w:val="005D03B1"/>
    <w:rsid w:val="005D1701"/>
    <w:rsid w:val="005D201D"/>
    <w:rsid w:val="005D2944"/>
    <w:rsid w:val="005D2AD8"/>
    <w:rsid w:val="005D35C9"/>
    <w:rsid w:val="005D4151"/>
    <w:rsid w:val="005D5294"/>
    <w:rsid w:val="005D5E21"/>
    <w:rsid w:val="005D63E5"/>
    <w:rsid w:val="005D7C9D"/>
    <w:rsid w:val="005E27EB"/>
    <w:rsid w:val="005E6C02"/>
    <w:rsid w:val="005E7061"/>
    <w:rsid w:val="005F15BB"/>
    <w:rsid w:val="005F5033"/>
    <w:rsid w:val="005F5113"/>
    <w:rsid w:val="005F60EF"/>
    <w:rsid w:val="005F67DB"/>
    <w:rsid w:val="005F6993"/>
    <w:rsid w:val="005F70E5"/>
    <w:rsid w:val="00600ADB"/>
    <w:rsid w:val="00601B63"/>
    <w:rsid w:val="00601F4B"/>
    <w:rsid w:val="006040DB"/>
    <w:rsid w:val="00605CAC"/>
    <w:rsid w:val="006070E3"/>
    <w:rsid w:val="006077EF"/>
    <w:rsid w:val="0061067F"/>
    <w:rsid w:val="00611D56"/>
    <w:rsid w:val="0061221E"/>
    <w:rsid w:val="00612C22"/>
    <w:rsid w:val="00612EB8"/>
    <w:rsid w:val="00613697"/>
    <w:rsid w:val="00614A4C"/>
    <w:rsid w:val="00614BCA"/>
    <w:rsid w:val="00615FDE"/>
    <w:rsid w:val="00616F34"/>
    <w:rsid w:val="00617668"/>
    <w:rsid w:val="0062242E"/>
    <w:rsid w:val="00623BA4"/>
    <w:rsid w:val="00630522"/>
    <w:rsid w:val="00632524"/>
    <w:rsid w:val="00633EE3"/>
    <w:rsid w:val="006343C1"/>
    <w:rsid w:val="00637874"/>
    <w:rsid w:val="00637C54"/>
    <w:rsid w:val="00640275"/>
    <w:rsid w:val="00640A65"/>
    <w:rsid w:val="00643806"/>
    <w:rsid w:val="00644767"/>
    <w:rsid w:val="0064599B"/>
    <w:rsid w:val="0064603A"/>
    <w:rsid w:val="006460E5"/>
    <w:rsid w:val="006472C9"/>
    <w:rsid w:val="00650398"/>
    <w:rsid w:val="006505AA"/>
    <w:rsid w:val="00653955"/>
    <w:rsid w:val="00653B70"/>
    <w:rsid w:val="00654D3E"/>
    <w:rsid w:val="006610CA"/>
    <w:rsid w:val="00662763"/>
    <w:rsid w:val="0066650B"/>
    <w:rsid w:val="00666777"/>
    <w:rsid w:val="0066720A"/>
    <w:rsid w:val="00673CBB"/>
    <w:rsid w:val="00674F66"/>
    <w:rsid w:val="00675840"/>
    <w:rsid w:val="006767B2"/>
    <w:rsid w:val="00680266"/>
    <w:rsid w:val="006803ED"/>
    <w:rsid w:val="00680F4F"/>
    <w:rsid w:val="006823B9"/>
    <w:rsid w:val="00685EED"/>
    <w:rsid w:val="00686C62"/>
    <w:rsid w:val="00692D21"/>
    <w:rsid w:val="006936E9"/>
    <w:rsid w:val="006953A2"/>
    <w:rsid w:val="006955FF"/>
    <w:rsid w:val="006A030B"/>
    <w:rsid w:val="006A0F70"/>
    <w:rsid w:val="006A1454"/>
    <w:rsid w:val="006A17D1"/>
    <w:rsid w:val="006A2C21"/>
    <w:rsid w:val="006A3FC1"/>
    <w:rsid w:val="006B0FF7"/>
    <w:rsid w:val="006B2BE9"/>
    <w:rsid w:val="006B2C28"/>
    <w:rsid w:val="006C04D7"/>
    <w:rsid w:val="006C0DA8"/>
    <w:rsid w:val="006C0F3E"/>
    <w:rsid w:val="006C5F61"/>
    <w:rsid w:val="006D2AF1"/>
    <w:rsid w:val="006D2ECD"/>
    <w:rsid w:val="006D2FC2"/>
    <w:rsid w:val="006D3DDE"/>
    <w:rsid w:val="006D5653"/>
    <w:rsid w:val="006E4AF2"/>
    <w:rsid w:val="006E60FB"/>
    <w:rsid w:val="006E6E19"/>
    <w:rsid w:val="006E7870"/>
    <w:rsid w:val="006F2B62"/>
    <w:rsid w:val="006F4EF1"/>
    <w:rsid w:val="006F5BDE"/>
    <w:rsid w:val="00702C6A"/>
    <w:rsid w:val="00702CBE"/>
    <w:rsid w:val="00705C3C"/>
    <w:rsid w:val="00706308"/>
    <w:rsid w:val="00712204"/>
    <w:rsid w:val="0071386B"/>
    <w:rsid w:val="0071486F"/>
    <w:rsid w:val="00716DCB"/>
    <w:rsid w:val="0072066B"/>
    <w:rsid w:val="007213AB"/>
    <w:rsid w:val="0072479C"/>
    <w:rsid w:val="00727BB8"/>
    <w:rsid w:val="00730F8E"/>
    <w:rsid w:val="00735700"/>
    <w:rsid w:val="007358BA"/>
    <w:rsid w:val="00736124"/>
    <w:rsid w:val="007361EE"/>
    <w:rsid w:val="00737F40"/>
    <w:rsid w:val="00745A5F"/>
    <w:rsid w:val="007469EA"/>
    <w:rsid w:val="00756C31"/>
    <w:rsid w:val="00757385"/>
    <w:rsid w:val="00757986"/>
    <w:rsid w:val="00763B35"/>
    <w:rsid w:val="007653AD"/>
    <w:rsid w:val="00766E99"/>
    <w:rsid w:val="00767AD9"/>
    <w:rsid w:val="00775CA9"/>
    <w:rsid w:val="00776618"/>
    <w:rsid w:val="00777342"/>
    <w:rsid w:val="007774EE"/>
    <w:rsid w:val="0077756B"/>
    <w:rsid w:val="007777FD"/>
    <w:rsid w:val="00777E1A"/>
    <w:rsid w:val="00787B55"/>
    <w:rsid w:val="00796A8D"/>
    <w:rsid w:val="007A196A"/>
    <w:rsid w:val="007A1A4F"/>
    <w:rsid w:val="007A1B7C"/>
    <w:rsid w:val="007A275B"/>
    <w:rsid w:val="007A2866"/>
    <w:rsid w:val="007A3F92"/>
    <w:rsid w:val="007B0164"/>
    <w:rsid w:val="007B2AB2"/>
    <w:rsid w:val="007B3DE5"/>
    <w:rsid w:val="007B4076"/>
    <w:rsid w:val="007B5373"/>
    <w:rsid w:val="007C0010"/>
    <w:rsid w:val="007C037C"/>
    <w:rsid w:val="007C17CE"/>
    <w:rsid w:val="007C1809"/>
    <w:rsid w:val="007C2FC2"/>
    <w:rsid w:val="007C4BF5"/>
    <w:rsid w:val="007C62E1"/>
    <w:rsid w:val="007C7B95"/>
    <w:rsid w:val="007D4A6C"/>
    <w:rsid w:val="007D4C6C"/>
    <w:rsid w:val="007E156B"/>
    <w:rsid w:val="007E1EEE"/>
    <w:rsid w:val="007E21BF"/>
    <w:rsid w:val="007E7155"/>
    <w:rsid w:val="007E7724"/>
    <w:rsid w:val="007E7A56"/>
    <w:rsid w:val="007E7C3E"/>
    <w:rsid w:val="007F1624"/>
    <w:rsid w:val="007F1895"/>
    <w:rsid w:val="007F20BD"/>
    <w:rsid w:val="007F2DCD"/>
    <w:rsid w:val="007F347F"/>
    <w:rsid w:val="007F48F0"/>
    <w:rsid w:val="007F5909"/>
    <w:rsid w:val="007F5D83"/>
    <w:rsid w:val="007F653F"/>
    <w:rsid w:val="007F6927"/>
    <w:rsid w:val="0080092B"/>
    <w:rsid w:val="00801227"/>
    <w:rsid w:val="008063F8"/>
    <w:rsid w:val="008064EE"/>
    <w:rsid w:val="00811AE8"/>
    <w:rsid w:val="00812BF7"/>
    <w:rsid w:val="00817B77"/>
    <w:rsid w:val="008239D5"/>
    <w:rsid w:val="0082518A"/>
    <w:rsid w:val="008258C0"/>
    <w:rsid w:val="00826B15"/>
    <w:rsid w:val="00826EA4"/>
    <w:rsid w:val="00832239"/>
    <w:rsid w:val="00832632"/>
    <w:rsid w:val="00833C0B"/>
    <w:rsid w:val="00835916"/>
    <w:rsid w:val="00841B18"/>
    <w:rsid w:val="008470E8"/>
    <w:rsid w:val="00847251"/>
    <w:rsid w:val="00850EF2"/>
    <w:rsid w:val="00851C39"/>
    <w:rsid w:val="008536F3"/>
    <w:rsid w:val="00854AEB"/>
    <w:rsid w:val="00854B34"/>
    <w:rsid w:val="00856CB9"/>
    <w:rsid w:val="00857569"/>
    <w:rsid w:val="0086130C"/>
    <w:rsid w:val="0086137E"/>
    <w:rsid w:val="00862AFF"/>
    <w:rsid w:val="008653D8"/>
    <w:rsid w:val="008655C8"/>
    <w:rsid w:val="00865734"/>
    <w:rsid w:val="00865C85"/>
    <w:rsid w:val="0086641F"/>
    <w:rsid w:val="00871C86"/>
    <w:rsid w:val="0087364C"/>
    <w:rsid w:val="0088539E"/>
    <w:rsid w:val="00886578"/>
    <w:rsid w:val="00886BB9"/>
    <w:rsid w:val="008870F0"/>
    <w:rsid w:val="0089152D"/>
    <w:rsid w:val="008936FC"/>
    <w:rsid w:val="00893934"/>
    <w:rsid w:val="00893D4C"/>
    <w:rsid w:val="00897AC1"/>
    <w:rsid w:val="008A04FC"/>
    <w:rsid w:val="008A2E0A"/>
    <w:rsid w:val="008A328F"/>
    <w:rsid w:val="008A5A68"/>
    <w:rsid w:val="008A64A4"/>
    <w:rsid w:val="008A7006"/>
    <w:rsid w:val="008B13A0"/>
    <w:rsid w:val="008B1CA2"/>
    <w:rsid w:val="008B25D4"/>
    <w:rsid w:val="008B5CD1"/>
    <w:rsid w:val="008B5FD5"/>
    <w:rsid w:val="008B6334"/>
    <w:rsid w:val="008C1568"/>
    <w:rsid w:val="008C2387"/>
    <w:rsid w:val="008C562D"/>
    <w:rsid w:val="008C66FB"/>
    <w:rsid w:val="008C6AA0"/>
    <w:rsid w:val="008D1A76"/>
    <w:rsid w:val="008D3D05"/>
    <w:rsid w:val="008D7636"/>
    <w:rsid w:val="008D7BDD"/>
    <w:rsid w:val="008E3EFB"/>
    <w:rsid w:val="008E680D"/>
    <w:rsid w:val="008F04F5"/>
    <w:rsid w:val="008F0982"/>
    <w:rsid w:val="008F543E"/>
    <w:rsid w:val="008F6030"/>
    <w:rsid w:val="008F6D05"/>
    <w:rsid w:val="00903DAD"/>
    <w:rsid w:val="00904A53"/>
    <w:rsid w:val="009063A5"/>
    <w:rsid w:val="00907A66"/>
    <w:rsid w:val="00912DB6"/>
    <w:rsid w:val="00921033"/>
    <w:rsid w:val="00922167"/>
    <w:rsid w:val="009221AC"/>
    <w:rsid w:val="009225D7"/>
    <w:rsid w:val="009327B5"/>
    <w:rsid w:val="009340E5"/>
    <w:rsid w:val="00934750"/>
    <w:rsid w:val="0093593D"/>
    <w:rsid w:val="00936232"/>
    <w:rsid w:val="00937569"/>
    <w:rsid w:val="009401D8"/>
    <w:rsid w:val="0094509D"/>
    <w:rsid w:val="00945318"/>
    <w:rsid w:val="00945973"/>
    <w:rsid w:val="00950DB4"/>
    <w:rsid w:val="00950E0D"/>
    <w:rsid w:val="009534C6"/>
    <w:rsid w:val="00955702"/>
    <w:rsid w:val="009569F8"/>
    <w:rsid w:val="00960212"/>
    <w:rsid w:val="009603CD"/>
    <w:rsid w:val="009606EB"/>
    <w:rsid w:val="009627DF"/>
    <w:rsid w:val="00963973"/>
    <w:rsid w:val="00963A81"/>
    <w:rsid w:val="00971D20"/>
    <w:rsid w:val="0097617C"/>
    <w:rsid w:val="00976782"/>
    <w:rsid w:val="00980032"/>
    <w:rsid w:val="00980AC3"/>
    <w:rsid w:val="0098243F"/>
    <w:rsid w:val="00982DFB"/>
    <w:rsid w:val="0098624D"/>
    <w:rsid w:val="00986C4E"/>
    <w:rsid w:val="00995FAF"/>
    <w:rsid w:val="00996959"/>
    <w:rsid w:val="00996EE1"/>
    <w:rsid w:val="009A2849"/>
    <w:rsid w:val="009A3A81"/>
    <w:rsid w:val="009A4752"/>
    <w:rsid w:val="009A620D"/>
    <w:rsid w:val="009B12A5"/>
    <w:rsid w:val="009B1561"/>
    <w:rsid w:val="009B2F63"/>
    <w:rsid w:val="009B66DA"/>
    <w:rsid w:val="009B6F46"/>
    <w:rsid w:val="009C30F4"/>
    <w:rsid w:val="009C3A96"/>
    <w:rsid w:val="009C3C94"/>
    <w:rsid w:val="009C5814"/>
    <w:rsid w:val="009D2563"/>
    <w:rsid w:val="009E02E5"/>
    <w:rsid w:val="009E35E8"/>
    <w:rsid w:val="009E45F0"/>
    <w:rsid w:val="009E4F51"/>
    <w:rsid w:val="009E7885"/>
    <w:rsid w:val="009F290D"/>
    <w:rsid w:val="009F5D6E"/>
    <w:rsid w:val="009F5EC7"/>
    <w:rsid w:val="009F6E36"/>
    <w:rsid w:val="00A00F4F"/>
    <w:rsid w:val="00A02EC9"/>
    <w:rsid w:val="00A07FEF"/>
    <w:rsid w:val="00A106BB"/>
    <w:rsid w:val="00A14FB8"/>
    <w:rsid w:val="00A17239"/>
    <w:rsid w:val="00A17B26"/>
    <w:rsid w:val="00A17D33"/>
    <w:rsid w:val="00A21956"/>
    <w:rsid w:val="00A21DC8"/>
    <w:rsid w:val="00A3069B"/>
    <w:rsid w:val="00A328E5"/>
    <w:rsid w:val="00A3316D"/>
    <w:rsid w:val="00A33AA9"/>
    <w:rsid w:val="00A35B19"/>
    <w:rsid w:val="00A41431"/>
    <w:rsid w:val="00A42EEC"/>
    <w:rsid w:val="00A50406"/>
    <w:rsid w:val="00A56C93"/>
    <w:rsid w:val="00A57902"/>
    <w:rsid w:val="00A60EBA"/>
    <w:rsid w:val="00A632F4"/>
    <w:rsid w:val="00A64C54"/>
    <w:rsid w:val="00A65B09"/>
    <w:rsid w:val="00A65EC4"/>
    <w:rsid w:val="00A66572"/>
    <w:rsid w:val="00A66DA5"/>
    <w:rsid w:val="00A67C7E"/>
    <w:rsid w:val="00A71EE1"/>
    <w:rsid w:val="00A74733"/>
    <w:rsid w:val="00A766EB"/>
    <w:rsid w:val="00A768B7"/>
    <w:rsid w:val="00A76CAB"/>
    <w:rsid w:val="00A76E7C"/>
    <w:rsid w:val="00A77412"/>
    <w:rsid w:val="00A7768A"/>
    <w:rsid w:val="00A7796D"/>
    <w:rsid w:val="00A82549"/>
    <w:rsid w:val="00A83C06"/>
    <w:rsid w:val="00A90ABD"/>
    <w:rsid w:val="00A964F3"/>
    <w:rsid w:val="00A96F99"/>
    <w:rsid w:val="00AA0EB7"/>
    <w:rsid w:val="00AA25A1"/>
    <w:rsid w:val="00AA3363"/>
    <w:rsid w:val="00AA44D4"/>
    <w:rsid w:val="00AA6210"/>
    <w:rsid w:val="00AB19EC"/>
    <w:rsid w:val="00AB1E21"/>
    <w:rsid w:val="00AB1E30"/>
    <w:rsid w:val="00AB2477"/>
    <w:rsid w:val="00AB56F0"/>
    <w:rsid w:val="00AB5DBD"/>
    <w:rsid w:val="00AB7263"/>
    <w:rsid w:val="00AB7D06"/>
    <w:rsid w:val="00AC1437"/>
    <w:rsid w:val="00AC18BB"/>
    <w:rsid w:val="00AC377A"/>
    <w:rsid w:val="00AC4936"/>
    <w:rsid w:val="00AC4E56"/>
    <w:rsid w:val="00AD248B"/>
    <w:rsid w:val="00AD24E6"/>
    <w:rsid w:val="00AD31A0"/>
    <w:rsid w:val="00AD3363"/>
    <w:rsid w:val="00AD3FFB"/>
    <w:rsid w:val="00AD4B65"/>
    <w:rsid w:val="00AD4DF7"/>
    <w:rsid w:val="00AD4F25"/>
    <w:rsid w:val="00AD7D6F"/>
    <w:rsid w:val="00AE31E7"/>
    <w:rsid w:val="00AE412F"/>
    <w:rsid w:val="00AE4C5C"/>
    <w:rsid w:val="00AE5C11"/>
    <w:rsid w:val="00AE70F7"/>
    <w:rsid w:val="00AF17B8"/>
    <w:rsid w:val="00AF386C"/>
    <w:rsid w:val="00AF3CF5"/>
    <w:rsid w:val="00B0008A"/>
    <w:rsid w:val="00B01912"/>
    <w:rsid w:val="00B0202A"/>
    <w:rsid w:val="00B02139"/>
    <w:rsid w:val="00B03ECC"/>
    <w:rsid w:val="00B057BF"/>
    <w:rsid w:val="00B058B7"/>
    <w:rsid w:val="00B05A5F"/>
    <w:rsid w:val="00B06601"/>
    <w:rsid w:val="00B06F33"/>
    <w:rsid w:val="00B07565"/>
    <w:rsid w:val="00B10640"/>
    <w:rsid w:val="00B113A2"/>
    <w:rsid w:val="00B11A76"/>
    <w:rsid w:val="00B121D5"/>
    <w:rsid w:val="00B1266C"/>
    <w:rsid w:val="00B13E03"/>
    <w:rsid w:val="00B1633F"/>
    <w:rsid w:val="00B239FA"/>
    <w:rsid w:val="00B241B1"/>
    <w:rsid w:val="00B3273E"/>
    <w:rsid w:val="00B3283B"/>
    <w:rsid w:val="00B33C95"/>
    <w:rsid w:val="00B33E67"/>
    <w:rsid w:val="00B365C4"/>
    <w:rsid w:val="00B369D1"/>
    <w:rsid w:val="00B460C2"/>
    <w:rsid w:val="00B50DCA"/>
    <w:rsid w:val="00B532D4"/>
    <w:rsid w:val="00B601D2"/>
    <w:rsid w:val="00B61DF4"/>
    <w:rsid w:val="00B62111"/>
    <w:rsid w:val="00B63B02"/>
    <w:rsid w:val="00B65DB0"/>
    <w:rsid w:val="00B711BA"/>
    <w:rsid w:val="00B71653"/>
    <w:rsid w:val="00B71EA4"/>
    <w:rsid w:val="00B723A0"/>
    <w:rsid w:val="00B75ED8"/>
    <w:rsid w:val="00B76FA4"/>
    <w:rsid w:val="00B77809"/>
    <w:rsid w:val="00B8310B"/>
    <w:rsid w:val="00B84E94"/>
    <w:rsid w:val="00B850ED"/>
    <w:rsid w:val="00B8590C"/>
    <w:rsid w:val="00B92CC0"/>
    <w:rsid w:val="00B94BF9"/>
    <w:rsid w:val="00B9540B"/>
    <w:rsid w:val="00B96641"/>
    <w:rsid w:val="00B97226"/>
    <w:rsid w:val="00BA14E8"/>
    <w:rsid w:val="00BA3794"/>
    <w:rsid w:val="00BA3F4D"/>
    <w:rsid w:val="00BA56DD"/>
    <w:rsid w:val="00BA78FA"/>
    <w:rsid w:val="00BB012C"/>
    <w:rsid w:val="00BB27A6"/>
    <w:rsid w:val="00BB31CE"/>
    <w:rsid w:val="00BB6F08"/>
    <w:rsid w:val="00BC0188"/>
    <w:rsid w:val="00BC5C62"/>
    <w:rsid w:val="00BC6FB7"/>
    <w:rsid w:val="00BD41D4"/>
    <w:rsid w:val="00BD50F8"/>
    <w:rsid w:val="00BD6A1F"/>
    <w:rsid w:val="00BE33B1"/>
    <w:rsid w:val="00BE3B97"/>
    <w:rsid w:val="00BE57DA"/>
    <w:rsid w:val="00BE5DD0"/>
    <w:rsid w:val="00BE61A5"/>
    <w:rsid w:val="00BE64B3"/>
    <w:rsid w:val="00BE69A7"/>
    <w:rsid w:val="00BE78C5"/>
    <w:rsid w:val="00BE7C7D"/>
    <w:rsid w:val="00BF0081"/>
    <w:rsid w:val="00BF2714"/>
    <w:rsid w:val="00BF5CB6"/>
    <w:rsid w:val="00BF69B1"/>
    <w:rsid w:val="00BF6A7B"/>
    <w:rsid w:val="00C05A51"/>
    <w:rsid w:val="00C067A0"/>
    <w:rsid w:val="00C06D9A"/>
    <w:rsid w:val="00C0792A"/>
    <w:rsid w:val="00C11902"/>
    <w:rsid w:val="00C12FBD"/>
    <w:rsid w:val="00C159A1"/>
    <w:rsid w:val="00C1687B"/>
    <w:rsid w:val="00C16AD6"/>
    <w:rsid w:val="00C201EB"/>
    <w:rsid w:val="00C218C4"/>
    <w:rsid w:val="00C2321C"/>
    <w:rsid w:val="00C243D2"/>
    <w:rsid w:val="00C2539F"/>
    <w:rsid w:val="00C27FF5"/>
    <w:rsid w:val="00C33308"/>
    <w:rsid w:val="00C344AA"/>
    <w:rsid w:val="00C36779"/>
    <w:rsid w:val="00C41422"/>
    <w:rsid w:val="00C414F1"/>
    <w:rsid w:val="00C41F52"/>
    <w:rsid w:val="00C42355"/>
    <w:rsid w:val="00C42CA9"/>
    <w:rsid w:val="00C45A36"/>
    <w:rsid w:val="00C46048"/>
    <w:rsid w:val="00C47DC7"/>
    <w:rsid w:val="00C50B0F"/>
    <w:rsid w:val="00C51B8B"/>
    <w:rsid w:val="00C54209"/>
    <w:rsid w:val="00C57268"/>
    <w:rsid w:val="00C57E38"/>
    <w:rsid w:val="00C6322C"/>
    <w:rsid w:val="00C632E3"/>
    <w:rsid w:val="00C64737"/>
    <w:rsid w:val="00C66548"/>
    <w:rsid w:val="00C67FB9"/>
    <w:rsid w:val="00C7051E"/>
    <w:rsid w:val="00C7183E"/>
    <w:rsid w:val="00C7193C"/>
    <w:rsid w:val="00C7594D"/>
    <w:rsid w:val="00C75BA5"/>
    <w:rsid w:val="00C77614"/>
    <w:rsid w:val="00C77C92"/>
    <w:rsid w:val="00C80083"/>
    <w:rsid w:val="00C815E1"/>
    <w:rsid w:val="00C81A49"/>
    <w:rsid w:val="00C82938"/>
    <w:rsid w:val="00C8632A"/>
    <w:rsid w:val="00C86C71"/>
    <w:rsid w:val="00C92310"/>
    <w:rsid w:val="00C92E08"/>
    <w:rsid w:val="00C92E3C"/>
    <w:rsid w:val="00C93473"/>
    <w:rsid w:val="00C95436"/>
    <w:rsid w:val="00C956FC"/>
    <w:rsid w:val="00C968D8"/>
    <w:rsid w:val="00CA1584"/>
    <w:rsid w:val="00CA31AB"/>
    <w:rsid w:val="00CA332D"/>
    <w:rsid w:val="00CA7289"/>
    <w:rsid w:val="00CB088E"/>
    <w:rsid w:val="00CB1C68"/>
    <w:rsid w:val="00CB3533"/>
    <w:rsid w:val="00CB5E0B"/>
    <w:rsid w:val="00CB63A3"/>
    <w:rsid w:val="00CB7600"/>
    <w:rsid w:val="00CC43FD"/>
    <w:rsid w:val="00CC7558"/>
    <w:rsid w:val="00CC7F3A"/>
    <w:rsid w:val="00CD04E7"/>
    <w:rsid w:val="00CD0AA1"/>
    <w:rsid w:val="00CD3297"/>
    <w:rsid w:val="00CE000D"/>
    <w:rsid w:val="00CE1C85"/>
    <w:rsid w:val="00CE2BA6"/>
    <w:rsid w:val="00CE3EF1"/>
    <w:rsid w:val="00CE3F2C"/>
    <w:rsid w:val="00CE4BCC"/>
    <w:rsid w:val="00CE5EF1"/>
    <w:rsid w:val="00CE7179"/>
    <w:rsid w:val="00CF08C0"/>
    <w:rsid w:val="00CF2843"/>
    <w:rsid w:val="00CF2A31"/>
    <w:rsid w:val="00CF47C2"/>
    <w:rsid w:val="00D005CF"/>
    <w:rsid w:val="00D023A0"/>
    <w:rsid w:val="00D037A4"/>
    <w:rsid w:val="00D0700D"/>
    <w:rsid w:val="00D14EA4"/>
    <w:rsid w:val="00D16C0A"/>
    <w:rsid w:val="00D17060"/>
    <w:rsid w:val="00D24B49"/>
    <w:rsid w:val="00D2676A"/>
    <w:rsid w:val="00D26EC8"/>
    <w:rsid w:val="00D27160"/>
    <w:rsid w:val="00D27D0E"/>
    <w:rsid w:val="00D30B11"/>
    <w:rsid w:val="00D32973"/>
    <w:rsid w:val="00D3329A"/>
    <w:rsid w:val="00D368A6"/>
    <w:rsid w:val="00D4116D"/>
    <w:rsid w:val="00D41388"/>
    <w:rsid w:val="00D4272F"/>
    <w:rsid w:val="00D450A6"/>
    <w:rsid w:val="00D45C98"/>
    <w:rsid w:val="00D461B1"/>
    <w:rsid w:val="00D47AD0"/>
    <w:rsid w:val="00D511D8"/>
    <w:rsid w:val="00D512AC"/>
    <w:rsid w:val="00D51858"/>
    <w:rsid w:val="00D528FB"/>
    <w:rsid w:val="00D53E56"/>
    <w:rsid w:val="00D53FEE"/>
    <w:rsid w:val="00D57AD6"/>
    <w:rsid w:val="00D57B5E"/>
    <w:rsid w:val="00D6201E"/>
    <w:rsid w:val="00D624EA"/>
    <w:rsid w:val="00D635CF"/>
    <w:rsid w:val="00D64155"/>
    <w:rsid w:val="00D674DC"/>
    <w:rsid w:val="00D7136F"/>
    <w:rsid w:val="00D71FF7"/>
    <w:rsid w:val="00D7238E"/>
    <w:rsid w:val="00D7283E"/>
    <w:rsid w:val="00D73003"/>
    <w:rsid w:val="00D73C03"/>
    <w:rsid w:val="00D76FE9"/>
    <w:rsid w:val="00D778B3"/>
    <w:rsid w:val="00D80C30"/>
    <w:rsid w:val="00D8580B"/>
    <w:rsid w:val="00D86778"/>
    <w:rsid w:val="00D8741E"/>
    <w:rsid w:val="00D87B51"/>
    <w:rsid w:val="00D907BB"/>
    <w:rsid w:val="00D924B6"/>
    <w:rsid w:val="00D92EDA"/>
    <w:rsid w:val="00D94140"/>
    <w:rsid w:val="00D9557C"/>
    <w:rsid w:val="00DA2FA7"/>
    <w:rsid w:val="00DA51D5"/>
    <w:rsid w:val="00DA6756"/>
    <w:rsid w:val="00DA7A62"/>
    <w:rsid w:val="00DB0065"/>
    <w:rsid w:val="00DB3FE9"/>
    <w:rsid w:val="00DB707F"/>
    <w:rsid w:val="00DB716A"/>
    <w:rsid w:val="00DB7597"/>
    <w:rsid w:val="00DC06D9"/>
    <w:rsid w:val="00DC2011"/>
    <w:rsid w:val="00DC2F99"/>
    <w:rsid w:val="00DC489D"/>
    <w:rsid w:val="00DC5FFE"/>
    <w:rsid w:val="00DC74FF"/>
    <w:rsid w:val="00DD0F8C"/>
    <w:rsid w:val="00DD2123"/>
    <w:rsid w:val="00DD22DE"/>
    <w:rsid w:val="00DD32FE"/>
    <w:rsid w:val="00DD3C08"/>
    <w:rsid w:val="00DD4514"/>
    <w:rsid w:val="00DD509E"/>
    <w:rsid w:val="00DE21EA"/>
    <w:rsid w:val="00DE2331"/>
    <w:rsid w:val="00DE2F77"/>
    <w:rsid w:val="00DE2FD1"/>
    <w:rsid w:val="00DE4A77"/>
    <w:rsid w:val="00DE4BD6"/>
    <w:rsid w:val="00DE4D1E"/>
    <w:rsid w:val="00DE5C68"/>
    <w:rsid w:val="00DF23C5"/>
    <w:rsid w:val="00DF3601"/>
    <w:rsid w:val="00E02BFE"/>
    <w:rsid w:val="00E03CCB"/>
    <w:rsid w:val="00E03D92"/>
    <w:rsid w:val="00E0587E"/>
    <w:rsid w:val="00E05BA5"/>
    <w:rsid w:val="00E06FA2"/>
    <w:rsid w:val="00E07394"/>
    <w:rsid w:val="00E07762"/>
    <w:rsid w:val="00E10475"/>
    <w:rsid w:val="00E126BC"/>
    <w:rsid w:val="00E12EB7"/>
    <w:rsid w:val="00E16680"/>
    <w:rsid w:val="00E16ED0"/>
    <w:rsid w:val="00E172AC"/>
    <w:rsid w:val="00E2024C"/>
    <w:rsid w:val="00E2178B"/>
    <w:rsid w:val="00E22E14"/>
    <w:rsid w:val="00E236FB"/>
    <w:rsid w:val="00E25A13"/>
    <w:rsid w:val="00E3136A"/>
    <w:rsid w:val="00E3237C"/>
    <w:rsid w:val="00E35433"/>
    <w:rsid w:val="00E36A7D"/>
    <w:rsid w:val="00E4188B"/>
    <w:rsid w:val="00E4556F"/>
    <w:rsid w:val="00E4626A"/>
    <w:rsid w:val="00E51C6F"/>
    <w:rsid w:val="00E531F1"/>
    <w:rsid w:val="00E55E65"/>
    <w:rsid w:val="00E56EFE"/>
    <w:rsid w:val="00E6001F"/>
    <w:rsid w:val="00E62D48"/>
    <w:rsid w:val="00E64BFF"/>
    <w:rsid w:val="00E65D32"/>
    <w:rsid w:val="00E678A0"/>
    <w:rsid w:val="00E7055A"/>
    <w:rsid w:val="00E7085E"/>
    <w:rsid w:val="00E71853"/>
    <w:rsid w:val="00E718BC"/>
    <w:rsid w:val="00E73A4F"/>
    <w:rsid w:val="00E74D65"/>
    <w:rsid w:val="00E7517E"/>
    <w:rsid w:val="00E779E2"/>
    <w:rsid w:val="00E8337C"/>
    <w:rsid w:val="00E90555"/>
    <w:rsid w:val="00E93FCF"/>
    <w:rsid w:val="00E94622"/>
    <w:rsid w:val="00E96BF0"/>
    <w:rsid w:val="00EA0300"/>
    <w:rsid w:val="00EA37ED"/>
    <w:rsid w:val="00EA5D4B"/>
    <w:rsid w:val="00EA6B3F"/>
    <w:rsid w:val="00EA6CD0"/>
    <w:rsid w:val="00EA6E64"/>
    <w:rsid w:val="00EB20F7"/>
    <w:rsid w:val="00EB2B9F"/>
    <w:rsid w:val="00EB6072"/>
    <w:rsid w:val="00EB7FD9"/>
    <w:rsid w:val="00EC03E5"/>
    <w:rsid w:val="00EC158B"/>
    <w:rsid w:val="00EC1732"/>
    <w:rsid w:val="00EC20D7"/>
    <w:rsid w:val="00EC2C1E"/>
    <w:rsid w:val="00EC4041"/>
    <w:rsid w:val="00EC51F1"/>
    <w:rsid w:val="00EC72BE"/>
    <w:rsid w:val="00ED41C6"/>
    <w:rsid w:val="00EE588C"/>
    <w:rsid w:val="00EE6069"/>
    <w:rsid w:val="00EE6568"/>
    <w:rsid w:val="00EE70C9"/>
    <w:rsid w:val="00EE77C3"/>
    <w:rsid w:val="00EE7B14"/>
    <w:rsid w:val="00EF0347"/>
    <w:rsid w:val="00EF19E6"/>
    <w:rsid w:val="00EF49A3"/>
    <w:rsid w:val="00EF7174"/>
    <w:rsid w:val="00F00265"/>
    <w:rsid w:val="00F005C9"/>
    <w:rsid w:val="00F01250"/>
    <w:rsid w:val="00F023FB"/>
    <w:rsid w:val="00F04AA5"/>
    <w:rsid w:val="00F04D59"/>
    <w:rsid w:val="00F07C63"/>
    <w:rsid w:val="00F07E4E"/>
    <w:rsid w:val="00F11708"/>
    <w:rsid w:val="00F11B43"/>
    <w:rsid w:val="00F1239A"/>
    <w:rsid w:val="00F16B2B"/>
    <w:rsid w:val="00F16EDB"/>
    <w:rsid w:val="00F17304"/>
    <w:rsid w:val="00F208DC"/>
    <w:rsid w:val="00F2242B"/>
    <w:rsid w:val="00F22CB3"/>
    <w:rsid w:val="00F232E0"/>
    <w:rsid w:val="00F25AC5"/>
    <w:rsid w:val="00F33358"/>
    <w:rsid w:val="00F34EC8"/>
    <w:rsid w:val="00F3763E"/>
    <w:rsid w:val="00F435F4"/>
    <w:rsid w:val="00F44DA8"/>
    <w:rsid w:val="00F44FB8"/>
    <w:rsid w:val="00F458E5"/>
    <w:rsid w:val="00F4593D"/>
    <w:rsid w:val="00F472B2"/>
    <w:rsid w:val="00F4791D"/>
    <w:rsid w:val="00F47E03"/>
    <w:rsid w:val="00F51037"/>
    <w:rsid w:val="00F514EA"/>
    <w:rsid w:val="00F51660"/>
    <w:rsid w:val="00F5169B"/>
    <w:rsid w:val="00F519B9"/>
    <w:rsid w:val="00F55E8B"/>
    <w:rsid w:val="00F564F9"/>
    <w:rsid w:val="00F57781"/>
    <w:rsid w:val="00F65AB2"/>
    <w:rsid w:val="00F65F81"/>
    <w:rsid w:val="00F74BA9"/>
    <w:rsid w:val="00F74E1D"/>
    <w:rsid w:val="00F75988"/>
    <w:rsid w:val="00F7667D"/>
    <w:rsid w:val="00F7766C"/>
    <w:rsid w:val="00F77C27"/>
    <w:rsid w:val="00F77C96"/>
    <w:rsid w:val="00F80321"/>
    <w:rsid w:val="00F806CE"/>
    <w:rsid w:val="00F807BF"/>
    <w:rsid w:val="00F81E64"/>
    <w:rsid w:val="00F82076"/>
    <w:rsid w:val="00F8340F"/>
    <w:rsid w:val="00F84607"/>
    <w:rsid w:val="00F85469"/>
    <w:rsid w:val="00F8621F"/>
    <w:rsid w:val="00F9294D"/>
    <w:rsid w:val="00F95CE0"/>
    <w:rsid w:val="00F960A5"/>
    <w:rsid w:val="00F9675D"/>
    <w:rsid w:val="00FA2874"/>
    <w:rsid w:val="00FA4257"/>
    <w:rsid w:val="00FA42D7"/>
    <w:rsid w:val="00FA4D20"/>
    <w:rsid w:val="00FB0876"/>
    <w:rsid w:val="00FB0C9A"/>
    <w:rsid w:val="00FB0E30"/>
    <w:rsid w:val="00FB38AC"/>
    <w:rsid w:val="00FB3B14"/>
    <w:rsid w:val="00FB43D7"/>
    <w:rsid w:val="00FB56F1"/>
    <w:rsid w:val="00FB7B4E"/>
    <w:rsid w:val="00FC6253"/>
    <w:rsid w:val="00FC6536"/>
    <w:rsid w:val="00FC669B"/>
    <w:rsid w:val="00FC674B"/>
    <w:rsid w:val="00FC6C73"/>
    <w:rsid w:val="00FC744B"/>
    <w:rsid w:val="00FD2D3F"/>
    <w:rsid w:val="00FD36FC"/>
    <w:rsid w:val="00FD59CF"/>
    <w:rsid w:val="00FE12D1"/>
    <w:rsid w:val="00FE1BFD"/>
    <w:rsid w:val="00FF0C07"/>
    <w:rsid w:val="00FF1089"/>
    <w:rsid w:val="00FF2D38"/>
    <w:rsid w:val="00FF5EF5"/>
    <w:rsid w:val="00FF73CB"/>
    <w:rsid w:val="00FF749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9523">
      <w:bodyDiv w:val="1"/>
      <w:marLeft w:val="0"/>
      <w:marRight w:val="0"/>
      <w:marTop w:val="0"/>
      <w:marBottom w:val="0"/>
      <w:divBdr>
        <w:top w:val="none" w:sz="0" w:space="0" w:color="auto"/>
        <w:left w:val="none" w:sz="0" w:space="0" w:color="auto"/>
        <w:bottom w:val="none" w:sz="0" w:space="0" w:color="auto"/>
        <w:right w:val="none" w:sz="0" w:space="0" w:color="auto"/>
      </w:divBdr>
    </w:div>
    <w:div w:id="416906507">
      <w:bodyDiv w:val="1"/>
      <w:marLeft w:val="0"/>
      <w:marRight w:val="0"/>
      <w:marTop w:val="0"/>
      <w:marBottom w:val="0"/>
      <w:divBdr>
        <w:top w:val="none" w:sz="0" w:space="0" w:color="auto"/>
        <w:left w:val="none" w:sz="0" w:space="0" w:color="auto"/>
        <w:bottom w:val="none" w:sz="0" w:space="0" w:color="auto"/>
        <w:right w:val="none" w:sz="0" w:space="0" w:color="auto"/>
      </w:divBdr>
    </w:div>
    <w:div w:id="1215316181">
      <w:bodyDiv w:val="1"/>
      <w:marLeft w:val="0"/>
      <w:marRight w:val="0"/>
      <w:marTop w:val="0"/>
      <w:marBottom w:val="0"/>
      <w:divBdr>
        <w:top w:val="none" w:sz="0" w:space="0" w:color="auto"/>
        <w:left w:val="none" w:sz="0" w:space="0" w:color="auto"/>
        <w:bottom w:val="none" w:sz="0" w:space="0" w:color="auto"/>
        <w:right w:val="none" w:sz="0" w:space="0" w:color="auto"/>
      </w:divBdr>
    </w:div>
    <w:div w:id="1254319416">
      <w:bodyDiv w:val="1"/>
      <w:marLeft w:val="0"/>
      <w:marRight w:val="0"/>
      <w:marTop w:val="0"/>
      <w:marBottom w:val="0"/>
      <w:divBdr>
        <w:top w:val="none" w:sz="0" w:space="0" w:color="auto"/>
        <w:left w:val="none" w:sz="0" w:space="0" w:color="auto"/>
        <w:bottom w:val="none" w:sz="0" w:space="0" w:color="auto"/>
        <w:right w:val="none" w:sz="0" w:space="0" w:color="auto"/>
      </w:divBdr>
    </w:div>
    <w:div w:id="1317296158">
      <w:bodyDiv w:val="1"/>
      <w:marLeft w:val="0"/>
      <w:marRight w:val="0"/>
      <w:marTop w:val="0"/>
      <w:marBottom w:val="0"/>
      <w:divBdr>
        <w:top w:val="none" w:sz="0" w:space="0" w:color="auto"/>
        <w:left w:val="none" w:sz="0" w:space="0" w:color="auto"/>
        <w:bottom w:val="none" w:sz="0" w:space="0" w:color="auto"/>
        <w:right w:val="none" w:sz="0" w:space="0" w:color="auto"/>
      </w:divBdr>
    </w:div>
    <w:div w:id="1350445635">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709724687">
      <w:bodyDiv w:val="1"/>
      <w:marLeft w:val="0"/>
      <w:marRight w:val="0"/>
      <w:marTop w:val="0"/>
      <w:marBottom w:val="0"/>
      <w:divBdr>
        <w:top w:val="none" w:sz="0" w:space="0" w:color="auto"/>
        <w:left w:val="none" w:sz="0" w:space="0" w:color="auto"/>
        <w:bottom w:val="none" w:sz="0" w:space="0" w:color="auto"/>
        <w:right w:val="none" w:sz="0" w:space="0" w:color="auto"/>
      </w:divBdr>
    </w:div>
    <w:div w:id="1988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JoulesUnlimited\WorkgroupTemplates\Report-Proposal%20World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962170F3714BF1ABA73150539EA19A"/>
        <w:category>
          <w:name w:val="Général"/>
          <w:gallery w:val="placeholder"/>
        </w:category>
        <w:types>
          <w:type w:val="bbPlcHdr"/>
        </w:types>
        <w:behaviors>
          <w:behavior w:val="content"/>
        </w:behaviors>
        <w:guid w:val="{E709A8A8-F1EC-4057-8A75-69A832C5BDE0}"/>
      </w:docPartPr>
      <w:docPartBody>
        <w:p w:rsidR="00497927" w:rsidRDefault="001454CE">
          <w:pPr>
            <w:pStyle w:val="85962170F3714BF1ABA73150539EA19A"/>
          </w:pPr>
          <w:r w:rsidRPr="00A17D33">
            <w:rPr>
              <w:rStyle w:val="Textedelespacerserv"/>
            </w:rPr>
            <w:fldChar w:fldCharType="begin"/>
          </w:r>
          <w:r w:rsidRPr="00A17D33">
            <w:rPr>
              <w:rStyle w:val="Textedelespacerserv"/>
            </w:rPr>
            <w:fldChar w:fldCharType="end"/>
          </w:r>
          <w:r w:rsidRPr="00A17D33">
            <w:rPr>
              <w:rStyle w:val="Textedelespacerserv"/>
            </w:rPr>
            <w:t>Type status</w:t>
          </w:r>
        </w:p>
      </w:docPartBody>
    </w:docPart>
    <w:docPart>
      <w:docPartPr>
        <w:name w:val="E1F1C922575641AA8D7B42105BA2351D"/>
        <w:category>
          <w:name w:val="Général"/>
          <w:gallery w:val="placeholder"/>
        </w:category>
        <w:types>
          <w:type w:val="bbPlcHdr"/>
        </w:types>
        <w:behaviors>
          <w:behavior w:val="content"/>
        </w:behaviors>
        <w:guid w:val="{D397BAD4-FC69-4B7C-99FA-A015330C3AB0}"/>
      </w:docPartPr>
      <w:docPartBody>
        <w:p w:rsidR="00497927" w:rsidRDefault="001454CE">
          <w:pPr>
            <w:pStyle w:val="E1F1C922575641AA8D7B42105BA2351D"/>
          </w:pPr>
          <w:r w:rsidRPr="00517364">
            <w:rPr>
              <w:rStyle w:val="Textedelespacerserv"/>
            </w:rPr>
            <w:fldChar w:fldCharType="begin"/>
          </w:r>
          <w:r w:rsidRPr="00517364">
            <w:rPr>
              <w:rStyle w:val="Textedelespacerserv"/>
            </w:rPr>
            <w:fldChar w:fldCharType="end"/>
          </w:r>
          <w:r w:rsidRPr="00517364">
            <w:rPr>
              <w:rStyle w:val="Textedelespacerserv"/>
            </w:rPr>
            <w:t>Select or type a date</w:t>
          </w:r>
        </w:p>
      </w:docPartBody>
    </w:docPart>
    <w:docPart>
      <w:docPartPr>
        <w:name w:val="26E71A8C6DBF45C38238F04B81C6382B"/>
        <w:category>
          <w:name w:val="Général"/>
          <w:gallery w:val="placeholder"/>
        </w:category>
        <w:types>
          <w:type w:val="bbPlcHdr"/>
        </w:types>
        <w:behaviors>
          <w:behavior w:val="content"/>
        </w:behaviors>
        <w:guid w:val="{45B06DEF-B598-4DD5-A5CF-C739CA378B11}"/>
      </w:docPartPr>
      <w:docPartBody>
        <w:p w:rsidR="00497927" w:rsidRDefault="001454CE">
          <w:pPr>
            <w:pStyle w:val="26E71A8C6DBF45C38238F04B81C6382B"/>
          </w:pPr>
          <w:r w:rsidRPr="00517364">
            <w:rPr>
              <w:rStyle w:val="Textedelespacerserv"/>
            </w:rPr>
            <w:fldChar w:fldCharType="begin"/>
          </w:r>
          <w:r w:rsidRPr="00517364">
            <w:rPr>
              <w:rStyle w:val="Textedelespacerserv"/>
            </w:rPr>
            <w:fldChar w:fldCharType="end"/>
          </w:r>
          <w:r w:rsidRPr="00517364">
            <w:rPr>
              <w:rStyle w:val="Textedelespacerserv"/>
            </w:rPr>
            <w:t>Classification</w:t>
          </w:r>
        </w:p>
      </w:docPartBody>
    </w:docPart>
    <w:docPart>
      <w:docPartPr>
        <w:name w:val="CDBE7F2F9F944395A3D3166B01F2EA51"/>
        <w:category>
          <w:name w:val="Général"/>
          <w:gallery w:val="placeholder"/>
        </w:category>
        <w:types>
          <w:type w:val="bbPlcHdr"/>
        </w:types>
        <w:behaviors>
          <w:behavior w:val="content"/>
        </w:behaviors>
        <w:guid w:val="{11D8B645-9994-4468-BC9F-7E46EDF4F8A5}"/>
      </w:docPartPr>
      <w:docPartBody>
        <w:p w:rsidR="00497927" w:rsidRDefault="001454CE">
          <w:pPr>
            <w:pStyle w:val="CDBE7F2F9F944395A3D3166B01F2EA51"/>
          </w:pPr>
          <w:r w:rsidRPr="00517364">
            <w:rPr>
              <w:rStyle w:val="Textedelespacerserv"/>
            </w:rPr>
            <w:fldChar w:fldCharType="begin"/>
          </w:r>
          <w:r w:rsidRPr="00517364">
            <w:rPr>
              <w:rStyle w:val="Textedelespacerserv"/>
            </w:rPr>
            <w:fldChar w:fldCharType="end"/>
          </w:r>
          <w:r w:rsidRPr="00517364">
            <w:rPr>
              <w:rStyle w:val="Textedelespacerserv"/>
            </w:rPr>
            <w:t>Version number</w:t>
          </w:r>
        </w:p>
      </w:docPartBody>
    </w:docPart>
    <w:docPart>
      <w:docPartPr>
        <w:name w:val="88C01C92C5854512BEA66EFE3AD3F428"/>
        <w:category>
          <w:name w:val="Général"/>
          <w:gallery w:val="placeholder"/>
        </w:category>
        <w:types>
          <w:type w:val="bbPlcHdr"/>
        </w:types>
        <w:behaviors>
          <w:behavior w:val="content"/>
        </w:behaviors>
        <w:guid w:val="{5D525F2C-378C-4A2F-B698-47598500CCFB}"/>
      </w:docPartPr>
      <w:docPartBody>
        <w:p w:rsidR="00497927" w:rsidRDefault="001454CE">
          <w:pPr>
            <w:pStyle w:val="88C01C92C5854512BEA66EFE3AD3F428"/>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B74EEE01CD9E4DAF971A94CD50F20E4A"/>
        <w:category>
          <w:name w:val="Général"/>
          <w:gallery w:val="placeholder"/>
        </w:category>
        <w:types>
          <w:type w:val="bbPlcHdr"/>
        </w:types>
        <w:behaviors>
          <w:behavior w:val="content"/>
        </w:behaviors>
        <w:guid w:val="{64B45E48-E86C-4EBD-9CF3-40EEECFD51FE}"/>
      </w:docPartPr>
      <w:docPartBody>
        <w:p w:rsidR="00497927" w:rsidRDefault="001454CE">
          <w:pPr>
            <w:pStyle w:val="B74EEE01CD9E4DAF971A94CD50F20E4A"/>
          </w:pPr>
          <w:r>
            <w:fldChar w:fldCharType="begin"/>
          </w:r>
          <w:r>
            <w:fldChar w:fldCharType="end"/>
          </w:r>
          <w:r>
            <w:t xml:space="preserve">     </w:t>
          </w:r>
        </w:p>
      </w:docPartBody>
    </w:docPart>
    <w:docPart>
      <w:docPartPr>
        <w:name w:val="2DD190A9E5544E998836303016B55236"/>
        <w:category>
          <w:name w:val="Général"/>
          <w:gallery w:val="placeholder"/>
        </w:category>
        <w:types>
          <w:type w:val="bbPlcHdr"/>
        </w:types>
        <w:behaviors>
          <w:behavior w:val="content"/>
        </w:behaviors>
        <w:guid w:val="{32C794C0-1BAC-4F87-9AB0-0BE5F8E8D02C}"/>
      </w:docPartPr>
      <w:docPartBody>
        <w:p w:rsidR="00497927" w:rsidRDefault="001454CE">
          <w:pPr>
            <w:pStyle w:val="2DD190A9E5544E998836303016B55236"/>
          </w:pPr>
          <w:r>
            <w:fldChar w:fldCharType="begin"/>
          </w:r>
          <w:r>
            <w:fldChar w:fldCharType="end"/>
          </w:r>
          <w:r>
            <w:t xml:space="preserve">     </w:t>
          </w:r>
        </w:p>
      </w:docPartBody>
    </w:docPart>
    <w:docPart>
      <w:docPartPr>
        <w:name w:val="3EE2BCED0370444DBC8B9F375BFE1FFB"/>
        <w:category>
          <w:name w:val="Général"/>
          <w:gallery w:val="placeholder"/>
        </w:category>
        <w:types>
          <w:type w:val="bbPlcHdr"/>
        </w:types>
        <w:behaviors>
          <w:behavior w:val="content"/>
        </w:behaviors>
        <w:guid w:val="{E45AC108-DE4F-477F-A048-39A1869C7C31}"/>
      </w:docPartPr>
      <w:docPartBody>
        <w:p w:rsidR="00497927" w:rsidRDefault="001454CE">
          <w:pPr>
            <w:pStyle w:val="3EE2BCED0370444DBC8B9F375BFE1FFB"/>
          </w:pPr>
          <w:r>
            <w:fldChar w:fldCharType="begin"/>
          </w:r>
          <w:r>
            <w:instrText xml:space="preserve">  \* MERGEFORMAT </w:instrText>
          </w:r>
          <w:r>
            <w:fldChar w:fldCharType="end"/>
          </w:r>
          <w:r>
            <w:t xml:space="preserve">     </w:t>
          </w:r>
        </w:p>
      </w:docPartBody>
    </w:docPart>
    <w:docPart>
      <w:docPartPr>
        <w:name w:val="AD289F8E276C4ED9B338D0DBB78132B6"/>
        <w:category>
          <w:name w:val="Général"/>
          <w:gallery w:val="placeholder"/>
        </w:category>
        <w:types>
          <w:type w:val="bbPlcHdr"/>
        </w:types>
        <w:behaviors>
          <w:behavior w:val="content"/>
        </w:behaviors>
        <w:guid w:val="{34CEE440-6075-4158-80DC-E31A4094BDB1}"/>
      </w:docPartPr>
      <w:docPartBody>
        <w:p w:rsidR="00497927" w:rsidRDefault="001454CE">
          <w:pPr>
            <w:pStyle w:val="AD289F8E276C4ED9B338D0DBB78132B6"/>
          </w:pPr>
          <w:r>
            <w:fldChar w:fldCharType="begin"/>
          </w:r>
          <w:r>
            <w:fldChar w:fldCharType="end"/>
          </w:r>
          <w:r>
            <w:t xml:space="preserve">     </w:t>
          </w:r>
        </w:p>
      </w:docPartBody>
    </w:docPart>
    <w:docPart>
      <w:docPartPr>
        <w:name w:val="21FEF159A325473D8E50AE22E882376B"/>
        <w:category>
          <w:name w:val="Général"/>
          <w:gallery w:val="placeholder"/>
        </w:category>
        <w:types>
          <w:type w:val="bbPlcHdr"/>
        </w:types>
        <w:behaviors>
          <w:behavior w:val="content"/>
        </w:behaviors>
        <w:guid w:val="{AF8BCEED-94A2-4655-ACDA-76D30B49FCA5}"/>
      </w:docPartPr>
      <w:docPartBody>
        <w:p w:rsidR="00497927" w:rsidRDefault="001454CE">
          <w:pPr>
            <w:pStyle w:val="21FEF159A325473D8E50AE22E882376B"/>
          </w:pPr>
          <w:r>
            <w:fldChar w:fldCharType="begin"/>
          </w:r>
          <w:r>
            <w:instrText xml:space="preserve">  \* MERGEFORMAT </w:instrText>
          </w:r>
          <w:r>
            <w:fldChar w:fldCharType="end"/>
          </w:r>
          <w:r>
            <w:t xml:space="preserve">     </w:t>
          </w:r>
        </w:p>
      </w:docPartBody>
    </w:docPart>
    <w:docPart>
      <w:docPartPr>
        <w:name w:val="288C1AEA9C764D02B170045238E7D91B"/>
        <w:category>
          <w:name w:val="Général"/>
          <w:gallery w:val="placeholder"/>
        </w:category>
        <w:types>
          <w:type w:val="bbPlcHdr"/>
        </w:types>
        <w:behaviors>
          <w:behavior w:val="content"/>
        </w:behaviors>
        <w:guid w:val="{0BF6B23E-2CDE-4D55-A9DA-78A2E6B4EED9}"/>
      </w:docPartPr>
      <w:docPartBody>
        <w:p w:rsidR="00497927" w:rsidRDefault="001454CE">
          <w:pPr>
            <w:pStyle w:val="288C1AEA9C764D02B170045238E7D91B"/>
          </w:pPr>
          <w:r>
            <w:fldChar w:fldCharType="begin"/>
          </w:r>
          <w:r>
            <w:fldChar w:fldCharType="end"/>
          </w:r>
          <w:r>
            <w:t xml:space="preserve">     </w:t>
          </w:r>
        </w:p>
      </w:docPartBody>
    </w:docPart>
    <w:docPart>
      <w:docPartPr>
        <w:name w:val="AD7D83F65AD1467DB45A80E412747062"/>
        <w:category>
          <w:name w:val="Général"/>
          <w:gallery w:val="placeholder"/>
        </w:category>
        <w:types>
          <w:type w:val="bbPlcHdr"/>
        </w:types>
        <w:behaviors>
          <w:behavior w:val="content"/>
        </w:behaviors>
        <w:guid w:val="{966CDDEC-14F2-4AFA-9C0E-2E26BFBD6DBA}"/>
      </w:docPartPr>
      <w:docPartBody>
        <w:p w:rsidR="00497927" w:rsidRDefault="001454CE">
          <w:pPr>
            <w:pStyle w:val="AD7D83F65AD1467DB45A80E412747062"/>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D1E1134908AA4FF4BEE7C9E791CAAD20"/>
        <w:category>
          <w:name w:val="Général"/>
          <w:gallery w:val="placeholder"/>
        </w:category>
        <w:types>
          <w:type w:val="bbPlcHdr"/>
        </w:types>
        <w:behaviors>
          <w:behavior w:val="content"/>
        </w:behaviors>
        <w:guid w:val="{5ECD5C71-7429-48DB-9A0B-35B239EE5F7F}"/>
      </w:docPartPr>
      <w:docPartBody>
        <w:p w:rsidR="00497927" w:rsidRDefault="001454CE">
          <w:pPr>
            <w:pStyle w:val="D1E1134908AA4FF4BEE7C9E791CAAD20"/>
          </w:pPr>
          <w:r>
            <w:fldChar w:fldCharType="begin"/>
          </w:r>
          <w:r>
            <w:fldChar w:fldCharType="end"/>
          </w:r>
          <w:r>
            <w:t xml:space="preserve">     </w:t>
          </w:r>
        </w:p>
      </w:docPartBody>
    </w:docPart>
    <w:docPart>
      <w:docPartPr>
        <w:name w:val="76D3A97EA4CB42CAA7F05DE5E7E550BE"/>
        <w:category>
          <w:name w:val="Général"/>
          <w:gallery w:val="placeholder"/>
        </w:category>
        <w:types>
          <w:type w:val="bbPlcHdr"/>
        </w:types>
        <w:behaviors>
          <w:behavior w:val="content"/>
        </w:behaviors>
        <w:guid w:val="{AE9754E0-A37A-4F1F-A477-E78CD4932FD7}"/>
      </w:docPartPr>
      <w:docPartBody>
        <w:p w:rsidR="00497927" w:rsidRDefault="001454CE">
          <w:pPr>
            <w:pStyle w:val="76D3A97EA4CB42CAA7F05DE5E7E550BE"/>
          </w:pPr>
          <w:r>
            <w:fldChar w:fldCharType="begin"/>
          </w:r>
          <w:r>
            <w:instrText xml:space="preserve">  \* MERGEFORMAT </w:instrText>
          </w:r>
          <w:r>
            <w:fldChar w:fldCharType="end"/>
          </w:r>
          <w:r>
            <w:t xml:space="preserve">     </w:t>
          </w:r>
        </w:p>
      </w:docPartBody>
    </w:docPart>
    <w:docPart>
      <w:docPartPr>
        <w:name w:val="E228224EE904434E91886B1A9993650C"/>
        <w:category>
          <w:name w:val="Général"/>
          <w:gallery w:val="placeholder"/>
        </w:category>
        <w:types>
          <w:type w:val="bbPlcHdr"/>
        </w:types>
        <w:behaviors>
          <w:behavior w:val="content"/>
        </w:behaviors>
        <w:guid w:val="{D3F5CB61-434B-4511-AD7B-68BA43174843}"/>
      </w:docPartPr>
      <w:docPartBody>
        <w:p w:rsidR="00497927" w:rsidRDefault="001454CE">
          <w:pPr>
            <w:pStyle w:val="E228224EE904434E91886B1A9993650C"/>
          </w:pPr>
          <w:r>
            <w:fldChar w:fldCharType="begin"/>
          </w:r>
          <w:r>
            <w:fldChar w:fldCharType="end"/>
          </w:r>
          <w:r>
            <w:t xml:space="preserve">     </w:t>
          </w:r>
        </w:p>
      </w:docPartBody>
    </w:docPart>
    <w:docPart>
      <w:docPartPr>
        <w:name w:val="D5C1023C34C24D2A96049738EF73E5A1"/>
        <w:category>
          <w:name w:val="Général"/>
          <w:gallery w:val="placeholder"/>
        </w:category>
        <w:types>
          <w:type w:val="bbPlcHdr"/>
        </w:types>
        <w:behaviors>
          <w:behavior w:val="content"/>
        </w:behaviors>
        <w:guid w:val="{CD35DE2B-79D1-494A-8180-2584A3E3B329}"/>
      </w:docPartPr>
      <w:docPartBody>
        <w:p w:rsidR="00497927" w:rsidRDefault="001454CE">
          <w:pPr>
            <w:pStyle w:val="D5C1023C34C24D2A96049738EF73E5A1"/>
          </w:pPr>
          <w:r>
            <w:fldChar w:fldCharType="begin"/>
          </w:r>
          <w:r>
            <w:instrText xml:space="preserve">  \* MERGEFORMAT </w:instrText>
          </w:r>
          <w:r>
            <w:fldChar w:fldCharType="end"/>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E"/>
    <w:rsid w:val="001454CE"/>
    <w:rsid w:val="00451888"/>
    <w:rsid w:val="00497927"/>
    <w:rsid w:val="004C4772"/>
    <w:rsid w:val="00540BE2"/>
    <w:rsid w:val="00896845"/>
    <w:rsid w:val="008F26B6"/>
    <w:rsid w:val="00BA0402"/>
    <w:rsid w:val="00BD1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Colors Worldline">
      <a:dk1>
        <a:srgbClr val="3C3C3C"/>
      </a:dk1>
      <a:lt1>
        <a:srgbClr val="FFFFFF"/>
      </a:lt1>
      <a:dk2>
        <a:srgbClr val="3C3C3C"/>
      </a:dk2>
      <a:lt2>
        <a:srgbClr val="FFFFFF"/>
      </a:lt2>
      <a:accent1>
        <a:srgbClr val="41B4D2"/>
      </a:accent1>
      <a:accent2>
        <a:srgbClr val="D74B8C"/>
      </a:accent2>
      <a:accent3>
        <a:srgbClr val="5F8CA0"/>
      </a:accent3>
      <a:accent4>
        <a:srgbClr val="46B8A6"/>
      </a:accent4>
      <a:accent5>
        <a:srgbClr val="3C3C3C"/>
      </a:accent5>
      <a:accent6>
        <a:srgbClr val="F5AF82"/>
      </a:accent6>
      <a:hlink>
        <a:srgbClr val="3C3C3C"/>
      </a:hlink>
      <a:folHlink>
        <a:srgbClr val="3C3C3C"/>
      </a:folHlink>
    </a:clrScheme>
    <a:fontScheme name="Fonts Worldlin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light blue">
      <a:srgbClr val="41B4D2"/>
    </a:custClr>
    <a:custClr name="pink">
      <a:srgbClr val="D74B8C"/>
    </a:custClr>
    <a:custClr name="dark aqua">
      <a:srgbClr val="5F8CA0"/>
    </a:custClr>
    <a:custClr name="light green">
      <a:srgbClr val="46B8A6"/>
    </a:custClr>
    <a:custClr name="anthracite">
      <a:srgbClr val="3C3C3C"/>
    </a:custClr>
    <a:custClr name="orange">
      <a:srgbClr val="F5AF82"/>
    </a:custClr>
    <a:custClr name="grey">
      <a:srgbClr val="A1A1A1"/>
    </a:custClr>
    <a:custClr name="light pink">
      <a:srgbClr val="F0879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ju xmlns="http://www.joulesunlimited.com/ccmappings">
  <Client/>
  <Title>Bilan d’expérience de formation</Title>
  <Subtitle/>
  <Status>Draft</Status>
  <Date>2021-07-02T00:00:00</Date>
  <Version_20_number>1.0</Version_20_number>
  <Classification>Développeur d’application JAVA</Classification>
</ju>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EA9C50-456D-4AD3-AB51-27308290595F}">
  <ds:schemaRefs>
    <ds:schemaRef ds:uri="http://www.joulesunlimited.com/ccmappings"/>
  </ds:schemaRefs>
</ds:datastoreItem>
</file>

<file path=customXml/itemProps2.xml><?xml version="1.0" encoding="utf-8"?>
<ds:datastoreItem xmlns:ds="http://schemas.openxmlformats.org/officeDocument/2006/customXml" ds:itemID="{1B0DAB72-7626-45BF-B336-AB6FB3149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Report-Proposal Worldline.dotx</Template>
  <TotalTime>0</TotalTime>
  <Pages>8</Pages>
  <Words>1786</Words>
  <Characters>9829</Characters>
  <Application>Microsoft Office Word</Application>
  <DocSecurity>0</DocSecurity>
  <Lines>81</Lines>
  <Paragraphs>23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Worldline</Company>
  <LinksUpToDate>false</LinksUpToDate>
  <CharactersWithSpaces>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VALLET</dc:creator>
  <dc:description>Template version 3.0 - 14 October 2020</dc:description>
  <cp:lastModifiedBy>Rémy VALLET</cp:lastModifiedBy>
  <cp:revision>14</cp:revision>
  <cp:lastPrinted>2021-05-07T13:13:00Z</cp:lastPrinted>
  <dcterms:created xsi:type="dcterms:W3CDTF">2021-07-02T09:34:00Z</dcterms:created>
  <dcterms:modified xsi:type="dcterms:W3CDTF">2021-07-02T13:32:00Z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Report-Proposal Worldline.dotx</vt:lpwstr>
  </property>
</Properties>
</file>